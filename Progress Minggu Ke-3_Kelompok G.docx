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1D2A7" w14:textId="77777777" w:rsidR="00B80E51" w:rsidRDefault="00000000">
      <w:pPr>
        <w:jc w:val="center"/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Rancangan Proyek Mini LMS Kelompok G</w:t>
      </w:r>
    </w:p>
    <w:p w14:paraId="785B2A81" w14:textId="77777777" w:rsidR="00B80E51" w:rsidRDefault="00000000">
      <w:pPr>
        <w:pStyle w:val="NormalWeb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mini Learning</w:t>
      </w:r>
      <w:proofErr w:type="gramEnd"/>
      <w:r>
        <w:t xml:space="preserve"> Management System (LMS) </w:t>
      </w:r>
      <w:proofErr w:type="spellStart"/>
      <w:r>
        <w:t>berbasis</w:t>
      </w:r>
      <w:proofErr w:type="spellEnd"/>
      <w:r>
        <w:t xml:space="preserve"> mobile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digital.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daftar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, dan modern.</w:t>
      </w:r>
    </w:p>
    <w:p w14:paraId="5C7A8EE6" w14:textId="77777777" w:rsidR="00B80E51" w:rsidRDefault="00000000">
      <w:pPr>
        <w:pStyle w:val="NormalWeb"/>
        <w:jc w:val="both"/>
        <w:rPr>
          <w:b/>
          <w:bCs/>
        </w:rPr>
      </w:pPr>
      <w:r>
        <w:rPr>
          <w:b/>
          <w:bCs/>
        </w:rPr>
        <w:t>Fitur Utama</w:t>
      </w:r>
    </w:p>
    <w:p w14:paraId="64C8E718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Login &amp; Register</w:t>
      </w:r>
    </w:p>
    <w:p w14:paraId="0A565FE2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</w:pP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EA9249D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  <w:rPr>
          <w:lang w:val="fi-FI"/>
        </w:rPr>
      </w:pPr>
      <w:r>
        <w:rPr>
          <w:b/>
          <w:bCs/>
        </w:rPr>
        <w:t>Course List</w:t>
      </w:r>
    </w:p>
    <w:p w14:paraId="29EE67C3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  <w:rPr>
          <w:lang w:val="fi-FI"/>
        </w:rPr>
      </w:pPr>
      <w:r>
        <w:rPr>
          <w:lang w:val="fi-FI"/>
        </w:rPr>
        <w:t>Menampilkan daftar mata pelajaran (contoh: Biologi, Kimia, Matematika).</w:t>
      </w:r>
    </w:p>
    <w:p w14:paraId="3A0F7DAE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Materials</w:t>
      </w:r>
    </w:p>
    <w:p w14:paraId="7F554DE1" w14:textId="77777777" w:rsidR="00B80E51" w:rsidRDefault="00000000">
      <w:pPr>
        <w:pStyle w:val="NormalWeb"/>
        <w:spacing w:beforeAutospacing="0" w:afterAutospacing="0" w:line="276" w:lineRule="auto"/>
        <w:ind w:left="720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b/>
          <w:bCs/>
        </w:rPr>
        <w:t xml:space="preserve">PDF, link,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video</w:t>
      </w:r>
      <w:r>
        <w:t xml:space="preserve"> yang </w:t>
      </w:r>
      <w:proofErr w:type="spellStart"/>
      <w:r>
        <w:t>diunggah</w:t>
      </w:r>
      <w:proofErr w:type="spellEnd"/>
      <w:r>
        <w:t xml:space="preserve"> oleh guru.</w:t>
      </w:r>
    </w:p>
    <w:p w14:paraId="0699B07F" w14:textId="77777777" w:rsidR="00B80E51" w:rsidRDefault="00000000">
      <w:pPr>
        <w:pStyle w:val="NormalWeb"/>
        <w:spacing w:beforeAutospacing="0" w:afterAutospacing="0" w:line="276" w:lineRule="auto"/>
        <w:ind w:firstLine="720"/>
        <w:jc w:val="both"/>
      </w:pPr>
      <w:r>
        <w:t xml:space="preserve">Materi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(chapter).</w:t>
      </w:r>
    </w:p>
    <w:p w14:paraId="5114A013" w14:textId="77777777" w:rsidR="00B80E51" w:rsidRDefault="00000000">
      <w:pPr>
        <w:pStyle w:val="NormalWeb"/>
        <w:numPr>
          <w:ilvl w:val="0"/>
          <w:numId w:val="7"/>
        </w:numPr>
        <w:spacing w:beforeAutospacing="0" w:afterAutospacing="0" w:line="276" w:lineRule="auto"/>
        <w:jc w:val="both"/>
      </w:pPr>
      <w:r>
        <w:rPr>
          <w:b/>
          <w:bCs/>
        </w:rPr>
        <w:t>Quiz</w:t>
      </w:r>
    </w:p>
    <w:p w14:paraId="1F4DCBA0" w14:textId="77777777" w:rsidR="00B80E51" w:rsidRDefault="00000000">
      <w:pPr>
        <w:pStyle w:val="NormalWeb"/>
        <w:spacing w:beforeAutospacing="0" w:afterAutospacing="0" w:line="276" w:lineRule="auto"/>
        <w:ind w:left="720"/>
        <w:jc w:val="both"/>
      </w:pPr>
      <w:proofErr w:type="spellStart"/>
      <w:r>
        <w:t>Menyajikan</w:t>
      </w:r>
      <w:proofErr w:type="spellEnd"/>
      <w:r>
        <w:t xml:space="preserve"> daftar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>.</w:t>
      </w:r>
    </w:p>
    <w:p w14:paraId="068980FC" w14:textId="77777777" w:rsidR="00B80E51" w:rsidRDefault="00B80E51">
      <w:pPr>
        <w:pStyle w:val="NormalWeb"/>
        <w:spacing w:beforeAutospacing="0" w:afterAutospacing="0" w:line="276" w:lineRule="auto"/>
        <w:ind w:left="720"/>
        <w:jc w:val="both"/>
      </w:pPr>
    </w:p>
    <w:p w14:paraId="209F060D" w14:textId="53E4BC55" w:rsidR="00B80E51" w:rsidRPr="005D6C48" w:rsidRDefault="00000000" w:rsidP="005D6C48">
      <w:pPr>
        <w:pStyle w:val="NormalWeb"/>
        <w:spacing w:beforeAutospacing="0" w:afterAutospacing="0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rPr>
          <w:rStyle w:val="Kuat"/>
          <w:b w:val="0"/>
          <w:bCs w:val="0"/>
        </w:rPr>
        <w:t>enyediakan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akses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pembelajaran</w:t>
      </w:r>
      <w:proofErr w:type="spellEnd"/>
      <w:r>
        <w:rPr>
          <w:rStyle w:val="Kuat"/>
          <w:b w:val="0"/>
          <w:bCs w:val="0"/>
        </w:rPr>
        <w:t xml:space="preserve"> digital</w:t>
      </w:r>
      <w:r>
        <w:t xml:space="preserve">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m</w:t>
      </w:r>
      <w:r>
        <w:rPr>
          <w:rStyle w:val="Kuat"/>
          <w:b w:val="0"/>
          <w:bCs w:val="0"/>
        </w:rPr>
        <w:t>endukung</w:t>
      </w:r>
      <w:proofErr w:type="spellEnd"/>
      <w:r>
        <w:rPr>
          <w:rStyle w:val="Kuat"/>
          <w:b w:val="0"/>
          <w:bCs w:val="0"/>
        </w:rPr>
        <w:t xml:space="preserve"> </w:t>
      </w:r>
      <w:proofErr w:type="spellStart"/>
      <w:r>
        <w:rPr>
          <w:rStyle w:val="Kuat"/>
          <w:b w:val="0"/>
          <w:bCs w:val="0"/>
        </w:rPr>
        <w:t>pembelajaran</w:t>
      </w:r>
      <w:proofErr w:type="spellEnd"/>
      <w:r>
        <w:rPr>
          <w:rStyle w:val="Kuat"/>
          <w:b w:val="0"/>
          <w:bCs w:val="0"/>
        </w:rPr>
        <w:t xml:space="preserve"> modern</w:t>
      </w:r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digital.</w:t>
      </w:r>
    </w:p>
    <w:p w14:paraId="0FB7E1C4" w14:textId="77777777" w:rsidR="00B80E51" w:rsidRDefault="00000000">
      <w:pPr>
        <w:spacing w:line="276" w:lineRule="auto"/>
        <w:rPr>
          <w:b/>
          <w:bCs/>
          <w:lang w:val="fi-FI"/>
        </w:rPr>
      </w:pPr>
      <w:r>
        <w:rPr>
          <w:b/>
          <w:bCs/>
          <w:lang w:val="fi-FI"/>
        </w:rPr>
        <w:t>Timeline Pengerjaan</w:t>
      </w:r>
    </w:p>
    <w:tbl>
      <w:tblPr>
        <w:tblStyle w:val="KisiTabel"/>
        <w:tblW w:w="9747" w:type="dxa"/>
        <w:tblLook w:val="04A0" w:firstRow="1" w:lastRow="0" w:firstColumn="1" w:lastColumn="0" w:noHBand="0" w:noVBand="1"/>
      </w:tblPr>
      <w:tblGrid>
        <w:gridCol w:w="1017"/>
        <w:gridCol w:w="8730"/>
      </w:tblGrid>
      <w:tr w:rsidR="00B80E51" w14:paraId="6189ED4C" w14:textId="77777777">
        <w:tc>
          <w:tcPr>
            <w:tcW w:w="0" w:type="auto"/>
            <w:shd w:val="clear" w:color="auto" w:fill="F79646" w:themeFill="accent6"/>
          </w:tcPr>
          <w:p w14:paraId="1C5CC2CB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</w:rPr>
              <w:t>Minggu</w:t>
            </w:r>
            <w:proofErr w:type="spellEnd"/>
          </w:p>
        </w:tc>
        <w:tc>
          <w:tcPr>
            <w:tcW w:w="0" w:type="auto"/>
            <w:shd w:val="clear" w:color="auto" w:fill="F79646" w:themeFill="accent6"/>
          </w:tcPr>
          <w:p w14:paraId="2DA9AE21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Cs w:val="24"/>
              </w:rPr>
              <w:t>Jobdesk</w:t>
            </w:r>
            <w:proofErr w:type="spellEnd"/>
          </w:p>
        </w:tc>
      </w:tr>
      <w:tr w:rsidR="00B80E51" w14:paraId="795B0D2E" w14:textId="77777777">
        <w:tc>
          <w:tcPr>
            <w:tcW w:w="0" w:type="auto"/>
          </w:tcPr>
          <w:p w14:paraId="0361572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</w:tcPr>
          <w:p w14:paraId="48582A49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Menentukan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ide, </w:t>
            </w:r>
            <w:proofErr w:type="spellStart"/>
            <w:r>
              <w:rPr>
                <w:rFonts w:eastAsia="Times New Roman" w:cs="Times New Roman"/>
                <w:szCs w:val="24"/>
              </w:rPr>
              <w:t>pembagian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jobdesk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mockup design, dan </w:t>
            </w:r>
            <w:proofErr w:type="spellStart"/>
            <w:r>
              <w:rPr>
                <w:rFonts w:eastAsia="Times New Roman" w:cs="Times New Roman"/>
                <w:szCs w:val="24"/>
              </w:rPr>
              <w:t>menyusun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timeline.</w:t>
            </w:r>
          </w:p>
        </w:tc>
      </w:tr>
      <w:tr w:rsidR="00B80E51" w14:paraId="7ABAAB7F" w14:textId="77777777">
        <w:tc>
          <w:tcPr>
            <w:tcW w:w="0" w:type="auto"/>
          </w:tcPr>
          <w:p w14:paraId="351595AC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0" w:type="auto"/>
          </w:tcPr>
          <w:p w14:paraId="181BB9FC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Menyiapkan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tools yang </w:t>
            </w:r>
            <w:proofErr w:type="spellStart"/>
            <w:r>
              <w:rPr>
                <w:rFonts w:eastAsia="Times New Roman" w:cs="Times New Roman"/>
                <w:szCs w:val="24"/>
              </w:rPr>
              <w:t>akan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digunakan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B80E51" w14:paraId="0C15F62C" w14:textId="77777777">
        <w:tc>
          <w:tcPr>
            <w:tcW w:w="0" w:type="auto"/>
          </w:tcPr>
          <w:p w14:paraId="665214C1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0" w:type="auto"/>
          </w:tcPr>
          <w:p w14:paraId="75F3266C" w14:textId="10A29DE5" w:rsidR="00B80E51" w:rsidRDefault="00EB6E7E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EB6E7E">
              <w:rPr>
                <w:rFonts w:eastAsia="Times New Roman" w:cs="Times New Roman"/>
                <w:szCs w:val="24"/>
              </w:rPr>
              <w:t>Perancangan</w:t>
            </w:r>
            <w:proofErr w:type="spellEnd"/>
            <w:r w:rsidRPr="00EB6E7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B6E7E">
              <w:rPr>
                <w:rFonts w:eastAsia="Times New Roman" w:cs="Times New Roman"/>
                <w:szCs w:val="24"/>
              </w:rPr>
              <w:t>alur</w:t>
            </w:r>
            <w:proofErr w:type="spellEnd"/>
            <w:r w:rsidRPr="00EB6E7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EB6E7E">
              <w:rPr>
                <w:rFonts w:eastAsia="Times New Roman" w:cs="Times New Roman"/>
                <w:szCs w:val="24"/>
              </w:rPr>
              <w:t>sistem</w:t>
            </w:r>
            <w:proofErr w:type="spellEnd"/>
            <w:r w:rsidRPr="00EB6E7E">
              <w:rPr>
                <w:rFonts w:eastAsia="Times New Roman" w:cs="Times New Roman"/>
                <w:szCs w:val="24"/>
              </w:rPr>
              <w:t xml:space="preserve"> (use case, activity diagram)</w:t>
            </w:r>
            <w:r w:rsidR="00000000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B80E51" w14:paraId="008D1EE8" w14:textId="77777777">
        <w:tc>
          <w:tcPr>
            <w:tcW w:w="0" w:type="auto"/>
          </w:tcPr>
          <w:p w14:paraId="4191B00E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0" w:type="auto"/>
          </w:tcPr>
          <w:p w14:paraId="0D1BDA29" w14:textId="45E97295" w:rsidR="00B80E51" w:rsidRDefault="00EB6E7E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modul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login &amp; </w:t>
            </w:r>
            <w:proofErr w:type="spellStart"/>
            <w:r>
              <w:rPr>
                <w:rFonts w:eastAsia="Times New Roman" w:cs="Times New Roman"/>
                <w:szCs w:val="24"/>
              </w:rPr>
              <w:t>autentikasi</w:t>
            </w:r>
            <w:proofErr w:type="spellEnd"/>
          </w:p>
        </w:tc>
      </w:tr>
      <w:tr w:rsidR="00B80E51" w14:paraId="11038A7B" w14:textId="77777777">
        <w:tc>
          <w:tcPr>
            <w:tcW w:w="0" w:type="auto"/>
          </w:tcPr>
          <w:p w14:paraId="40E74CC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0" w:type="auto"/>
          </w:tcPr>
          <w:p w14:paraId="04782A83" w14:textId="15B7A5FF" w:rsidR="00B80E51" w:rsidRDefault="00E81C79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fitur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materi</w:t>
            </w:r>
            <w:proofErr w:type="spellEnd"/>
          </w:p>
        </w:tc>
      </w:tr>
      <w:tr w:rsidR="00B80E51" w:rsidRPr="00E81C79" w14:paraId="1E32D4DF" w14:textId="77777777">
        <w:tc>
          <w:tcPr>
            <w:tcW w:w="0" w:type="auto"/>
          </w:tcPr>
          <w:p w14:paraId="4FE44E93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0" w:type="auto"/>
          </w:tcPr>
          <w:p w14:paraId="04A73898" w14:textId="0766D425" w:rsidR="00B80E51" w:rsidRPr="00E81C79" w:rsidRDefault="00E81C79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it-CH"/>
              </w:rPr>
            </w:pPr>
            <w:r w:rsidRPr="00E81C79">
              <w:rPr>
                <w:rFonts w:eastAsia="Times New Roman" w:cs="Times New Roman"/>
                <w:szCs w:val="24"/>
                <w:lang w:val="it-CH"/>
              </w:rPr>
              <w:t>Implementasi halaman detail materi + fi</w:t>
            </w:r>
            <w:r>
              <w:rPr>
                <w:rFonts w:eastAsia="Times New Roman" w:cs="Times New Roman"/>
                <w:szCs w:val="24"/>
                <w:lang w:val="it-CH"/>
              </w:rPr>
              <w:t>le/gambar/video</w:t>
            </w:r>
          </w:p>
        </w:tc>
      </w:tr>
      <w:tr w:rsidR="00B80E51" w14:paraId="02217EF6" w14:textId="77777777">
        <w:tc>
          <w:tcPr>
            <w:tcW w:w="0" w:type="auto"/>
          </w:tcPr>
          <w:p w14:paraId="1F1D2496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0" w:type="auto"/>
          </w:tcPr>
          <w:p w14:paraId="3C116376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Pengembangan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5D6C48">
              <w:rPr>
                <w:rFonts w:eastAsia="Times New Roman" w:cs="Times New Roman"/>
                <w:szCs w:val="24"/>
              </w:rPr>
              <w:t>fitur</w:t>
            </w:r>
            <w:proofErr w:type="spellEnd"/>
            <w:r w:rsidRPr="005D6C48">
              <w:rPr>
                <w:rFonts w:eastAsia="Times New Roman" w:cs="Times New Roman"/>
                <w:szCs w:val="24"/>
              </w:rPr>
              <w:t xml:space="preserve"> Quiz</w:t>
            </w:r>
            <w:r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soal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&amp; </w:t>
            </w:r>
            <w:proofErr w:type="spellStart"/>
            <w:r>
              <w:rPr>
                <w:rFonts w:eastAsia="Times New Roman" w:cs="Times New Roman"/>
                <w:szCs w:val="24"/>
              </w:rPr>
              <w:t>tampilkan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daftar quiz).</w:t>
            </w:r>
          </w:p>
        </w:tc>
      </w:tr>
      <w:tr w:rsidR="00B80E51" w14:paraId="29CE171D" w14:textId="77777777">
        <w:tc>
          <w:tcPr>
            <w:tcW w:w="0" w:type="auto"/>
          </w:tcPr>
          <w:p w14:paraId="5A1055B8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0" w:type="auto"/>
          </w:tcPr>
          <w:p w14:paraId="3FB55015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navigasi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antar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halaman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(login → course list → course detail → </w:t>
            </w:r>
            <w:proofErr w:type="spellStart"/>
            <w:r>
              <w:rPr>
                <w:rFonts w:eastAsia="Times New Roman" w:cs="Times New Roman"/>
                <w:szCs w:val="24"/>
              </w:rPr>
              <w:t>materi</w:t>
            </w:r>
            <w:proofErr w:type="spellEnd"/>
            <w:r>
              <w:rPr>
                <w:rFonts w:eastAsia="Times New Roman" w:cs="Times New Roman"/>
                <w:szCs w:val="24"/>
              </w:rPr>
              <w:t>/quiz).</w:t>
            </w:r>
          </w:p>
        </w:tc>
      </w:tr>
      <w:tr w:rsidR="00B80E51" w:rsidRPr="00E81C79" w14:paraId="53993DA0" w14:textId="77777777">
        <w:tc>
          <w:tcPr>
            <w:tcW w:w="0" w:type="auto"/>
          </w:tcPr>
          <w:p w14:paraId="62597313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0" w:type="auto"/>
          </w:tcPr>
          <w:p w14:paraId="1CA07AF1" w14:textId="07129D8B" w:rsidR="00B80E51" w:rsidRPr="00E81C79" w:rsidRDefault="005D6C48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Pengujian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fitur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utama</w:t>
            </w:r>
            <w:proofErr w:type="spellEnd"/>
          </w:p>
        </w:tc>
      </w:tr>
      <w:tr w:rsidR="00B80E51" w:rsidRPr="005D6C48" w14:paraId="61209AB8" w14:textId="77777777">
        <w:tc>
          <w:tcPr>
            <w:tcW w:w="0" w:type="auto"/>
          </w:tcPr>
          <w:p w14:paraId="38DE074E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0" w:type="auto"/>
          </w:tcPr>
          <w:p w14:paraId="38CB0F8E" w14:textId="6C13EFD5" w:rsidR="00B80E51" w:rsidRPr="005D6C48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5D6C48">
              <w:rPr>
                <w:rFonts w:eastAsia="Times New Roman" w:cs="Times New Roman"/>
                <w:szCs w:val="24"/>
              </w:rPr>
              <w:t>Perbaikan</w:t>
            </w:r>
            <w:proofErr w:type="spellEnd"/>
            <w:r w:rsidRPr="005D6C48">
              <w:rPr>
                <w:rFonts w:eastAsia="Times New Roman" w:cs="Times New Roman"/>
                <w:szCs w:val="24"/>
              </w:rPr>
              <w:t xml:space="preserve"> bug </w:t>
            </w:r>
            <w:r w:rsidR="005D6C48" w:rsidRPr="005D6C48">
              <w:rPr>
                <w:rFonts w:eastAsia="Times New Roman" w:cs="Times New Roman"/>
                <w:szCs w:val="24"/>
              </w:rPr>
              <w:t xml:space="preserve">&amp; </w:t>
            </w:r>
            <w:proofErr w:type="spellStart"/>
            <w:r w:rsidR="005D6C48" w:rsidRPr="005D6C48">
              <w:rPr>
                <w:rFonts w:eastAsia="Times New Roman" w:cs="Times New Roman"/>
                <w:szCs w:val="24"/>
              </w:rPr>
              <w:t>penyempurnaan</w:t>
            </w:r>
            <w:proofErr w:type="spellEnd"/>
            <w:r w:rsidR="005D6C48" w:rsidRPr="005D6C48">
              <w:rPr>
                <w:rFonts w:eastAsia="Times New Roman" w:cs="Times New Roman"/>
                <w:szCs w:val="24"/>
              </w:rPr>
              <w:t xml:space="preserve"> UI/UX</w:t>
            </w:r>
          </w:p>
        </w:tc>
      </w:tr>
      <w:tr w:rsidR="00B80E51" w:rsidRPr="00EB6E7E" w14:paraId="36A69AC3" w14:textId="77777777">
        <w:tc>
          <w:tcPr>
            <w:tcW w:w="0" w:type="auto"/>
          </w:tcPr>
          <w:p w14:paraId="3ADC6068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0" w:type="auto"/>
          </w:tcPr>
          <w:p w14:paraId="336B4E46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fi-FI"/>
              </w:rPr>
            </w:pPr>
            <w:r>
              <w:rPr>
                <w:rFonts w:eastAsia="Times New Roman" w:cs="Times New Roman"/>
                <w:szCs w:val="24"/>
                <w:lang w:val="fi-FI"/>
              </w:rPr>
              <w:t>Penyempurnaan UI/UX (warna, ikon, konsistensi tampilan).</w:t>
            </w:r>
          </w:p>
        </w:tc>
      </w:tr>
      <w:tr w:rsidR="00B80E51" w14:paraId="7C0A23DC" w14:textId="77777777">
        <w:tc>
          <w:tcPr>
            <w:tcW w:w="0" w:type="auto"/>
          </w:tcPr>
          <w:p w14:paraId="308C01AF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0" w:type="auto"/>
          </w:tcPr>
          <w:p w14:paraId="06295E0F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Optimalisasi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performa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Cs w:val="24"/>
              </w:rPr>
              <w:t>responsivitas</w:t>
            </w:r>
            <w:proofErr w:type="spellEnd"/>
            <w:r>
              <w:rPr>
                <w:rFonts w:eastAsia="Times New Roman" w:cs="Times New Roman"/>
                <w:szCs w:val="24"/>
              </w:rPr>
              <w:t>, load data).</w:t>
            </w:r>
          </w:p>
        </w:tc>
      </w:tr>
      <w:tr w:rsidR="00B80E51" w:rsidRPr="00EB6E7E" w14:paraId="2EB59DD6" w14:textId="77777777">
        <w:tc>
          <w:tcPr>
            <w:tcW w:w="0" w:type="auto"/>
          </w:tcPr>
          <w:p w14:paraId="2C0EBAE4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13</w:t>
            </w:r>
          </w:p>
        </w:tc>
        <w:tc>
          <w:tcPr>
            <w:tcW w:w="0" w:type="auto"/>
          </w:tcPr>
          <w:p w14:paraId="4C247BFE" w14:textId="77777777" w:rsidR="00B80E51" w:rsidRDefault="00000000" w:rsidP="00EB6E7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val="fi-FI"/>
              </w:rPr>
            </w:pPr>
            <w:r>
              <w:rPr>
                <w:rFonts w:eastAsia="Times New Roman" w:cs="Times New Roman"/>
                <w:szCs w:val="24"/>
                <w:lang w:val="fi-FI"/>
              </w:rPr>
              <w:t>Penyusunan dokumentasi teknis (alur sistem &amp; fitur).</w:t>
            </w:r>
          </w:p>
        </w:tc>
      </w:tr>
      <w:tr w:rsidR="00B80E51" w14:paraId="7E069DF0" w14:textId="77777777">
        <w:tc>
          <w:tcPr>
            <w:tcW w:w="0" w:type="auto"/>
          </w:tcPr>
          <w:p w14:paraId="0874D710" w14:textId="77777777" w:rsidR="00B80E51" w:rsidRDefault="0000000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0" w:type="auto"/>
          </w:tcPr>
          <w:p w14:paraId="056B3CC2" w14:textId="77777777" w:rsidR="00B80E51" w:rsidRDefault="00000000" w:rsidP="005D6C48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Penyusunan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manual </w:t>
            </w:r>
            <w:proofErr w:type="spellStart"/>
            <w:r>
              <w:rPr>
                <w:rFonts w:eastAsia="Times New Roman" w:cs="Times New Roman"/>
                <w:szCs w:val="24"/>
              </w:rPr>
              <w:t>pengguna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5EE5FA9E" w14:textId="77777777" w:rsidR="00B80E51" w:rsidRDefault="00000000">
      <w:pPr>
        <w:rPr>
          <w:lang w:val="fi-F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0DC75E" wp14:editId="2BA61F57">
            <wp:simplePos x="0" y="0"/>
            <wp:positionH relativeFrom="column">
              <wp:posOffset>-411480</wp:posOffset>
            </wp:positionH>
            <wp:positionV relativeFrom="paragraph">
              <wp:posOffset>958215</wp:posOffset>
            </wp:positionV>
            <wp:extent cx="6543040" cy="3658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9500" t="17764" r="9999" b="2222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658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C781C" w14:textId="77777777" w:rsidR="00B80E51" w:rsidRDefault="00B80E51">
      <w:pPr>
        <w:rPr>
          <w:lang w:val="fi-FI"/>
        </w:rPr>
      </w:pPr>
    </w:p>
    <w:p w14:paraId="2F22132B" w14:textId="77777777" w:rsidR="00E34BED" w:rsidRDefault="00E34BED" w:rsidP="00E34BED">
      <w:pPr>
        <w:rPr>
          <w:b/>
          <w:bCs/>
        </w:rPr>
      </w:pPr>
    </w:p>
    <w:p w14:paraId="0D9DAB7B" w14:textId="14606E71" w:rsidR="00E34BED" w:rsidRPr="00E34BED" w:rsidRDefault="00E34BED" w:rsidP="00E34BED">
      <w:pPr>
        <w:rPr>
          <w:lang w:val="fi-FI"/>
        </w:rPr>
      </w:pPr>
      <w:r>
        <w:rPr>
          <w:b/>
          <w:bCs/>
        </w:rPr>
        <w:t>1.</w:t>
      </w:r>
      <w:r w:rsidRPr="00E34BED">
        <w:rPr>
          <w:b/>
          <w:bCs/>
        </w:rPr>
        <w:t>Login Page</w:t>
      </w:r>
      <w:r w:rsidRPr="00E34BED">
        <w:br/>
        <w:t xml:space="preserve">Halaman login </w:t>
      </w:r>
      <w:proofErr w:type="spellStart"/>
      <w:r w:rsidRPr="00E34BED">
        <w:t>adalah</w:t>
      </w:r>
      <w:proofErr w:type="spellEnd"/>
      <w:r w:rsidRPr="00E34BED">
        <w:t xml:space="preserve"> </w:t>
      </w:r>
      <w:proofErr w:type="spellStart"/>
      <w:r w:rsidRPr="00E34BED">
        <w:t>tampilan</w:t>
      </w:r>
      <w:proofErr w:type="spellEnd"/>
      <w:r w:rsidRPr="00E34BED">
        <w:t xml:space="preserve"> </w:t>
      </w:r>
      <w:proofErr w:type="spellStart"/>
      <w:r w:rsidRPr="00E34BED">
        <w:t>awal</w:t>
      </w:r>
      <w:proofErr w:type="spellEnd"/>
      <w:r w:rsidRPr="00E34BED">
        <w:t xml:space="preserve"> yang </w:t>
      </w:r>
      <w:proofErr w:type="spellStart"/>
      <w:r w:rsidRPr="00E34BED">
        <w:t>muncul</w:t>
      </w:r>
      <w:proofErr w:type="spellEnd"/>
      <w:r w:rsidRPr="00E34BED">
        <w:t xml:space="preserve"> </w:t>
      </w:r>
      <w:proofErr w:type="spellStart"/>
      <w:r w:rsidRPr="00E34BED">
        <w:t>ketika</w:t>
      </w:r>
      <w:proofErr w:type="spellEnd"/>
      <w:r w:rsidRPr="00E34BED">
        <w:t xml:space="preserve"> </w:t>
      </w:r>
      <w:proofErr w:type="spellStart"/>
      <w:r w:rsidRPr="00E34BED">
        <w:t>pengguna</w:t>
      </w:r>
      <w:proofErr w:type="spellEnd"/>
      <w:r w:rsidRPr="00E34BED">
        <w:t xml:space="preserve"> </w:t>
      </w:r>
      <w:proofErr w:type="spellStart"/>
      <w:r w:rsidRPr="00E34BED">
        <w:t>membuka</w:t>
      </w:r>
      <w:proofErr w:type="spellEnd"/>
      <w:r w:rsidRPr="00E34BED">
        <w:t xml:space="preserve"> </w:t>
      </w:r>
      <w:proofErr w:type="spellStart"/>
      <w:r w:rsidRPr="00E34BED">
        <w:t>aplikasi</w:t>
      </w:r>
      <w:proofErr w:type="spellEnd"/>
      <w:r w:rsidRPr="00E34BED">
        <w:t xml:space="preserve">. </w:t>
      </w:r>
      <w:r w:rsidRPr="00E34BED">
        <w:rPr>
          <w:lang w:val="fi-FI"/>
        </w:rPr>
        <w:t xml:space="preserve">Pada halaman ini, pengguna diminta memasukkan email dan password untuk autentikasi akun. Tombol </w:t>
      </w:r>
      <w:r w:rsidRPr="00E34BED">
        <w:rPr>
          <w:i/>
          <w:iCs/>
          <w:lang w:val="fi-FI"/>
        </w:rPr>
        <w:t>Login</w:t>
      </w:r>
      <w:r w:rsidRPr="00E34BED">
        <w:rPr>
          <w:lang w:val="fi-FI"/>
        </w:rPr>
        <w:t xml:space="preserve"> berfungsi sebagai akses masuk ke dalam sistem, sedangkan ikon lampu digunakan sebagai simbol ide dan pembelajaran.</w:t>
      </w:r>
    </w:p>
    <w:p w14:paraId="74C8461A" w14:textId="258022A2" w:rsidR="00E34BED" w:rsidRPr="00E34BED" w:rsidRDefault="00E34BED" w:rsidP="00E34BED">
      <w:pPr>
        <w:rPr>
          <w:lang w:val="fi-FI"/>
        </w:rPr>
      </w:pPr>
      <w:r>
        <w:rPr>
          <w:b/>
          <w:bCs/>
          <w:lang w:val="fi-FI"/>
        </w:rPr>
        <w:t xml:space="preserve">2. </w:t>
      </w:r>
      <w:r w:rsidRPr="00E34BED">
        <w:rPr>
          <w:b/>
          <w:bCs/>
          <w:lang w:val="fi-FI"/>
        </w:rPr>
        <w:t>Courses Page</w:t>
      </w:r>
      <w:r w:rsidRPr="00E34BED">
        <w:rPr>
          <w:lang w:val="fi-FI"/>
        </w:rPr>
        <w:br/>
        <w:t xml:space="preserve">Setelah berhasil login, pengguna diarahkan ke halaman </w:t>
      </w:r>
      <w:r w:rsidRPr="00E34BED">
        <w:rPr>
          <w:i/>
          <w:iCs/>
          <w:lang w:val="fi-FI"/>
        </w:rPr>
        <w:t>Courses</w:t>
      </w:r>
      <w:r w:rsidRPr="00E34BED">
        <w:rPr>
          <w:lang w:val="fi-FI"/>
        </w:rPr>
        <w:t xml:space="preserve"> yang menampilkan daftar mata pelajaran seperti Biology, Chemistry, dan Mathematics. Pada halaman ini juga terdapat tombol </w:t>
      </w:r>
      <w:r w:rsidRPr="00E34BED">
        <w:rPr>
          <w:i/>
          <w:iCs/>
          <w:lang w:val="fi-FI"/>
        </w:rPr>
        <w:t>Add Courses +</w:t>
      </w:r>
      <w:r w:rsidRPr="00E34BED">
        <w:rPr>
          <w:lang w:val="fi-FI"/>
        </w:rPr>
        <w:t xml:space="preserve"> yang memungkinkan pengguna menambahkan mata pelajaran baru.</w:t>
      </w:r>
    </w:p>
    <w:p w14:paraId="42364B08" w14:textId="48C6059E" w:rsidR="00E34BED" w:rsidRPr="00E34BED" w:rsidRDefault="00E34BED" w:rsidP="00E34BED">
      <w:pPr>
        <w:rPr>
          <w:lang w:val="fi-FI"/>
        </w:rPr>
      </w:pPr>
      <w:r>
        <w:rPr>
          <w:b/>
          <w:bCs/>
          <w:lang w:val="fi-FI"/>
        </w:rPr>
        <w:lastRenderedPageBreak/>
        <w:t xml:space="preserve">3. </w:t>
      </w:r>
      <w:r w:rsidRPr="00E34BED">
        <w:rPr>
          <w:b/>
          <w:bCs/>
          <w:lang w:val="fi-FI"/>
        </w:rPr>
        <w:t>Course Detail Page</w:t>
      </w:r>
      <w:r w:rsidRPr="00E34BED">
        <w:rPr>
          <w:lang w:val="fi-FI"/>
        </w:rPr>
        <w:br/>
        <w:t xml:space="preserve">Ketika salah satu mata pelajaran dipilih, pengguna akan masuk ke halaman </w:t>
      </w:r>
      <w:r w:rsidRPr="00E34BED">
        <w:rPr>
          <w:i/>
          <w:iCs/>
          <w:lang w:val="fi-FI"/>
        </w:rPr>
        <w:t>Course Detail</w:t>
      </w:r>
      <w:r w:rsidRPr="00E34BED">
        <w:rPr>
          <w:lang w:val="fi-FI"/>
        </w:rPr>
        <w:t xml:space="preserve">. Misalnya pada mata pelajaran Biology, halaman ini menampilkan informasi kelas serta menu navigasi menuju </w:t>
      </w:r>
      <w:r w:rsidRPr="00E34BED">
        <w:rPr>
          <w:i/>
          <w:iCs/>
          <w:lang w:val="fi-FI"/>
        </w:rPr>
        <w:t>Materials</w:t>
      </w:r>
      <w:r w:rsidRPr="00E34BED">
        <w:rPr>
          <w:lang w:val="fi-FI"/>
        </w:rPr>
        <w:t xml:space="preserve"> dan </w:t>
      </w:r>
      <w:r w:rsidRPr="00E34BED">
        <w:rPr>
          <w:i/>
          <w:iCs/>
          <w:lang w:val="fi-FI"/>
        </w:rPr>
        <w:t>Assignments</w:t>
      </w:r>
      <w:r w:rsidRPr="00E34BED">
        <w:rPr>
          <w:lang w:val="fi-FI"/>
        </w:rPr>
        <w:t>.</w:t>
      </w:r>
    </w:p>
    <w:p w14:paraId="37E947DA" w14:textId="6C276AB1" w:rsidR="00E34BED" w:rsidRPr="00E34BED" w:rsidRDefault="00E34BED" w:rsidP="00E34BED">
      <w:pPr>
        <w:rPr>
          <w:lang w:val="it-CH"/>
        </w:rPr>
      </w:pPr>
      <w:r>
        <w:rPr>
          <w:b/>
          <w:bCs/>
        </w:rPr>
        <w:t xml:space="preserve">4. </w:t>
      </w:r>
      <w:r w:rsidRPr="00E34BED">
        <w:rPr>
          <w:b/>
          <w:bCs/>
        </w:rPr>
        <w:t>Materials Page</w:t>
      </w:r>
      <w:r w:rsidRPr="00E34BED">
        <w:br/>
        <w:t xml:space="preserve">Halaman </w:t>
      </w:r>
      <w:r w:rsidRPr="00E34BED">
        <w:rPr>
          <w:i/>
          <w:iCs/>
        </w:rPr>
        <w:t>Materials</w:t>
      </w:r>
      <w:r w:rsidRPr="00E34BED">
        <w:t xml:space="preserve"> </w:t>
      </w:r>
      <w:proofErr w:type="spellStart"/>
      <w:r w:rsidRPr="00E34BED">
        <w:t>menampilkan</w:t>
      </w:r>
      <w:proofErr w:type="spellEnd"/>
      <w:r w:rsidRPr="00E34BED">
        <w:t xml:space="preserve"> daftar </w:t>
      </w:r>
      <w:proofErr w:type="spellStart"/>
      <w:r w:rsidRPr="00E34BED">
        <w:t>bab</w:t>
      </w:r>
      <w:proofErr w:type="spellEnd"/>
      <w:r w:rsidRPr="00E34BED">
        <w:t xml:space="preserve"> yang </w:t>
      </w:r>
      <w:proofErr w:type="spellStart"/>
      <w:r w:rsidRPr="00E34BED">
        <w:t>tersedia</w:t>
      </w:r>
      <w:proofErr w:type="spellEnd"/>
      <w:r w:rsidRPr="00E34BED">
        <w:t xml:space="preserve">, </w:t>
      </w:r>
      <w:proofErr w:type="spellStart"/>
      <w:r w:rsidRPr="00E34BED">
        <w:t>misalnya</w:t>
      </w:r>
      <w:proofErr w:type="spellEnd"/>
      <w:r w:rsidRPr="00E34BED">
        <w:t xml:space="preserve"> Chapter 1 dan Chapter 2. </w:t>
      </w:r>
      <w:r w:rsidRPr="00E34BED">
        <w:rPr>
          <w:lang w:val="it-CH"/>
        </w:rPr>
        <w:t>Materi disusun secara terstruktur sehingga memudahkan pengguna untuk belajar secara bertahap.</w:t>
      </w:r>
    </w:p>
    <w:p w14:paraId="0B7636C9" w14:textId="28736BFF" w:rsidR="00E34BED" w:rsidRDefault="00E34BED" w:rsidP="00E34BED">
      <w:pPr>
        <w:rPr>
          <w:lang w:val="fi-FI"/>
        </w:rPr>
      </w:pPr>
      <w:r>
        <w:rPr>
          <w:b/>
          <w:bCs/>
        </w:rPr>
        <w:t xml:space="preserve">5. </w:t>
      </w:r>
      <w:r w:rsidRPr="00E34BED">
        <w:rPr>
          <w:b/>
          <w:bCs/>
        </w:rPr>
        <w:t>Assignments Page</w:t>
      </w:r>
      <w:r w:rsidRPr="00E34BED">
        <w:br/>
        <w:t xml:space="preserve">Halaman </w:t>
      </w:r>
      <w:r w:rsidRPr="00E34BED">
        <w:rPr>
          <w:i/>
          <w:iCs/>
        </w:rPr>
        <w:t>Assignments</w:t>
      </w:r>
      <w:r w:rsidRPr="00E34BED">
        <w:t xml:space="preserve"> </w:t>
      </w:r>
      <w:proofErr w:type="spellStart"/>
      <w:r w:rsidRPr="00E34BED">
        <w:t>berisi</w:t>
      </w:r>
      <w:proofErr w:type="spellEnd"/>
      <w:r w:rsidRPr="00E34BED">
        <w:t xml:space="preserve"> daftar </w:t>
      </w:r>
      <w:proofErr w:type="spellStart"/>
      <w:r w:rsidRPr="00E34BED">
        <w:t>tugas</w:t>
      </w:r>
      <w:proofErr w:type="spellEnd"/>
      <w:r w:rsidRPr="00E34BED">
        <w:t xml:space="preserve"> dan </w:t>
      </w:r>
      <w:proofErr w:type="spellStart"/>
      <w:r w:rsidRPr="00E34BED">
        <w:t>kuis</w:t>
      </w:r>
      <w:proofErr w:type="spellEnd"/>
      <w:r w:rsidRPr="00E34BED">
        <w:t xml:space="preserve">, </w:t>
      </w:r>
      <w:proofErr w:type="spellStart"/>
      <w:r w:rsidRPr="00E34BED">
        <w:t>seperti</w:t>
      </w:r>
      <w:proofErr w:type="spellEnd"/>
      <w:r w:rsidRPr="00E34BED">
        <w:t xml:space="preserve"> Quiz, Assignment 1, dan Assignment 2. </w:t>
      </w:r>
      <w:r w:rsidRPr="00E34BED">
        <w:rPr>
          <w:lang w:val="fi-FI"/>
        </w:rPr>
        <w:t>Halaman ini menjadi sarana evaluasi pemahaman pengguna terhadap materi yang telah dipelajari.</w:t>
      </w:r>
    </w:p>
    <w:p w14:paraId="45FFCB6D" w14:textId="77777777" w:rsidR="004543D9" w:rsidRDefault="004543D9" w:rsidP="00E34BED">
      <w:pPr>
        <w:rPr>
          <w:lang w:val="fi-FI"/>
        </w:rPr>
      </w:pPr>
    </w:p>
    <w:p w14:paraId="0F107D39" w14:textId="1F8A92C0" w:rsidR="004543D9" w:rsidRDefault="004543D9" w:rsidP="004543D9">
      <w:pPr>
        <w:jc w:val="center"/>
        <w:rPr>
          <w:b/>
          <w:bCs/>
          <w:sz w:val="28"/>
          <w:szCs w:val="28"/>
        </w:rPr>
      </w:pPr>
      <w:r w:rsidRPr="004543D9">
        <w:rPr>
          <w:b/>
          <w:bCs/>
          <w:sz w:val="28"/>
          <w:szCs w:val="28"/>
        </w:rPr>
        <w:t>Use Case dan Diagram Activity</w:t>
      </w:r>
    </w:p>
    <w:p w14:paraId="2672FE84" w14:textId="673DB6EA" w:rsidR="004543D9" w:rsidRDefault="004543D9" w:rsidP="004543D9">
      <w:pPr>
        <w:rPr>
          <w:b/>
          <w:bCs/>
          <w:sz w:val="28"/>
          <w:szCs w:val="28"/>
        </w:rPr>
      </w:pPr>
    </w:p>
    <w:p w14:paraId="797C9393" w14:textId="4555A1E7" w:rsidR="004543D9" w:rsidRPr="004543D9" w:rsidRDefault="004543D9" w:rsidP="004543D9">
      <w:pPr>
        <w:rPr>
          <w:b/>
          <w:bCs/>
          <w:szCs w:val="24"/>
        </w:rPr>
      </w:pPr>
      <w:r w:rsidRPr="004543D9">
        <w:rPr>
          <w:b/>
          <w:bCs/>
          <w:szCs w:val="24"/>
        </w:rPr>
        <w:t>1. Activity Diagram Guru</w:t>
      </w:r>
    </w:p>
    <w:p w14:paraId="4E21E889" w14:textId="1826F43D" w:rsidR="004543D9" w:rsidRDefault="004543D9" w:rsidP="004543D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09FF3F9" wp14:editId="16FA3744">
            <wp:extent cx="5715000" cy="7620000"/>
            <wp:effectExtent l="0" t="0" r="0" b="0"/>
            <wp:docPr id="109972826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AF944" w14:textId="1EAE22A5" w:rsidR="004543D9" w:rsidRPr="004543D9" w:rsidRDefault="004543D9" w:rsidP="004543D9">
      <w:pPr>
        <w:rPr>
          <w:b/>
          <w:bCs/>
          <w:szCs w:val="24"/>
        </w:rPr>
      </w:pPr>
      <w:r w:rsidRPr="004543D9">
        <w:rPr>
          <w:b/>
          <w:bCs/>
          <w:szCs w:val="24"/>
        </w:rPr>
        <w:t xml:space="preserve">2. Activity Diagram </w:t>
      </w:r>
      <w:proofErr w:type="spellStart"/>
      <w:r w:rsidRPr="004543D9">
        <w:rPr>
          <w:b/>
          <w:bCs/>
          <w:szCs w:val="24"/>
        </w:rPr>
        <w:t>Siswa</w:t>
      </w:r>
      <w:proofErr w:type="spellEnd"/>
    </w:p>
    <w:p w14:paraId="09FB2271" w14:textId="3B475263" w:rsidR="004543D9" w:rsidRDefault="004543D9" w:rsidP="004543D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E0B83FA" wp14:editId="71FA6039">
            <wp:extent cx="5715000" cy="7620000"/>
            <wp:effectExtent l="0" t="0" r="0" b="0"/>
            <wp:docPr id="71358964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26C7D" w14:textId="25812526" w:rsidR="004543D9" w:rsidRPr="004543D9" w:rsidRDefault="004543D9" w:rsidP="004543D9">
      <w:pPr>
        <w:rPr>
          <w:b/>
          <w:bCs/>
          <w:szCs w:val="24"/>
        </w:rPr>
      </w:pPr>
      <w:r w:rsidRPr="004543D9">
        <w:rPr>
          <w:b/>
          <w:bCs/>
          <w:szCs w:val="24"/>
        </w:rPr>
        <w:t>3. Use Case Diagram</w:t>
      </w:r>
    </w:p>
    <w:p w14:paraId="15D6A7A7" w14:textId="18A9929A" w:rsidR="004543D9" w:rsidRDefault="004543D9" w:rsidP="004543D9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FB70F4D" wp14:editId="0024A3B9">
            <wp:extent cx="7620000" cy="5715000"/>
            <wp:effectExtent l="0" t="0" r="0" b="0"/>
            <wp:docPr id="17238903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8E8B1" w14:textId="77777777" w:rsidR="004543D9" w:rsidRPr="004543D9" w:rsidRDefault="004543D9" w:rsidP="004543D9">
      <w:pPr>
        <w:rPr>
          <w:szCs w:val="24"/>
        </w:rPr>
      </w:pPr>
    </w:p>
    <w:p w14:paraId="21C42D75" w14:textId="77777777" w:rsidR="004543D9" w:rsidRPr="004543D9" w:rsidRDefault="004543D9" w:rsidP="004543D9">
      <w:pPr>
        <w:jc w:val="center"/>
        <w:rPr>
          <w:b/>
          <w:bCs/>
        </w:rPr>
      </w:pPr>
    </w:p>
    <w:p w14:paraId="48FF2A7D" w14:textId="77777777" w:rsidR="00B80E51" w:rsidRPr="004543D9" w:rsidRDefault="00B80E51"/>
    <w:sectPr w:rsidR="00B80E51" w:rsidRPr="00454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2277" w14:textId="77777777" w:rsidR="00F81D3A" w:rsidRDefault="00F81D3A">
      <w:pPr>
        <w:spacing w:line="240" w:lineRule="auto"/>
      </w:pPr>
      <w:r>
        <w:separator/>
      </w:r>
    </w:p>
  </w:endnote>
  <w:endnote w:type="continuationSeparator" w:id="0">
    <w:p w14:paraId="67426EF9" w14:textId="77777777" w:rsidR="00F81D3A" w:rsidRDefault="00F81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FD963" w14:textId="77777777" w:rsidR="00F81D3A" w:rsidRDefault="00F81D3A">
      <w:pPr>
        <w:spacing w:after="0"/>
      </w:pPr>
      <w:r>
        <w:separator/>
      </w:r>
    </w:p>
  </w:footnote>
  <w:footnote w:type="continuationSeparator" w:id="0">
    <w:p w14:paraId="0672A6A3" w14:textId="77777777" w:rsidR="00F81D3A" w:rsidRDefault="00F81D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NomorDafta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NomorDafta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PoinDaftar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PoinDaftar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NomorDafta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PoinDaftar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3FBF3"/>
    <w:multiLevelType w:val="singleLevel"/>
    <w:tmpl w:val="5FF3FBF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4E50416"/>
    <w:multiLevelType w:val="multilevel"/>
    <w:tmpl w:val="64E50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41528">
    <w:abstractNumId w:val="5"/>
  </w:num>
  <w:num w:numId="2" w16cid:durableId="513880697">
    <w:abstractNumId w:val="3"/>
  </w:num>
  <w:num w:numId="3" w16cid:durableId="662591002">
    <w:abstractNumId w:val="2"/>
  </w:num>
  <w:num w:numId="4" w16cid:durableId="633557147">
    <w:abstractNumId w:val="4"/>
  </w:num>
  <w:num w:numId="5" w16cid:durableId="729811969">
    <w:abstractNumId w:val="1"/>
  </w:num>
  <w:num w:numId="6" w16cid:durableId="1882671732">
    <w:abstractNumId w:val="0"/>
  </w:num>
  <w:num w:numId="7" w16cid:durableId="38477882">
    <w:abstractNumId w:val="7"/>
  </w:num>
  <w:num w:numId="8" w16cid:durableId="1174147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7C"/>
    <w:rsid w:val="00034616"/>
    <w:rsid w:val="0006063C"/>
    <w:rsid w:val="00143C60"/>
    <w:rsid w:val="0015074B"/>
    <w:rsid w:val="00152C09"/>
    <w:rsid w:val="001A6CB4"/>
    <w:rsid w:val="002466D2"/>
    <w:rsid w:val="0025088A"/>
    <w:rsid w:val="0029639D"/>
    <w:rsid w:val="002D055D"/>
    <w:rsid w:val="00326F90"/>
    <w:rsid w:val="00351C34"/>
    <w:rsid w:val="003719B7"/>
    <w:rsid w:val="003804D5"/>
    <w:rsid w:val="00384394"/>
    <w:rsid w:val="004543D9"/>
    <w:rsid w:val="0048500F"/>
    <w:rsid w:val="004B3372"/>
    <w:rsid w:val="004E0180"/>
    <w:rsid w:val="005C6ABA"/>
    <w:rsid w:val="005D6C48"/>
    <w:rsid w:val="0066010B"/>
    <w:rsid w:val="006A3F7D"/>
    <w:rsid w:val="007068FA"/>
    <w:rsid w:val="00750E78"/>
    <w:rsid w:val="007754BA"/>
    <w:rsid w:val="008C0952"/>
    <w:rsid w:val="008D338C"/>
    <w:rsid w:val="0092430F"/>
    <w:rsid w:val="009403D3"/>
    <w:rsid w:val="00942434"/>
    <w:rsid w:val="00956F66"/>
    <w:rsid w:val="009A5EA6"/>
    <w:rsid w:val="009D1BFE"/>
    <w:rsid w:val="00A36BA4"/>
    <w:rsid w:val="00AA0345"/>
    <w:rsid w:val="00AA1D8D"/>
    <w:rsid w:val="00B47730"/>
    <w:rsid w:val="00B80E51"/>
    <w:rsid w:val="00CB0664"/>
    <w:rsid w:val="00D3493D"/>
    <w:rsid w:val="00D8339D"/>
    <w:rsid w:val="00E34BED"/>
    <w:rsid w:val="00E81C79"/>
    <w:rsid w:val="00E91C68"/>
    <w:rsid w:val="00EB6E7E"/>
    <w:rsid w:val="00F318EE"/>
    <w:rsid w:val="00F81D3A"/>
    <w:rsid w:val="00FC693F"/>
    <w:rsid w:val="00FE38FB"/>
    <w:rsid w:val="159E0407"/>
    <w:rsid w:val="43A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87DFA"/>
  <w14:defaultImageDpi w14:val="300"/>
  <w15:docId w15:val="{8A66D694-95CF-4254-B7C3-D7CB27D1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</w:pPr>
    <w:rPr>
      <w:rFonts w:eastAsiaTheme="minorEastAsia" w:cstheme="minorBidi"/>
      <w:sz w:val="24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99"/>
    <w:unhideWhenUsed/>
    <w:pPr>
      <w:spacing w:after="120"/>
    </w:pPr>
  </w:style>
  <w:style w:type="paragraph" w:styleId="TeksIsi2">
    <w:name w:val="Body Text 2"/>
    <w:basedOn w:val="Normal"/>
    <w:link w:val="TeksIsi2KAR"/>
    <w:uiPriority w:val="99"/>
    <w:unhideWhenUsed/>
    <w:pPr>
      <w:spacing w:after="120" w:line="480" w:lineRule="auto"/>
    </w:pPr>
  </w:style>
  <w:style w:type="paragraph" w:styleId="TeksIsi3">
    <w:name w:val="Body Text 3"/>
    <w:basedOn w:val="Normal"/>
    <w:link w:val="TeksIsi3KAR"/>
    <w:uiPriority w:val="99"/>
    <w:unhideWhenUsed/>
    <w:pPr>
      <w:spacing w:after="120"/>
    </w:pPr>
    <w:rPr>
      <w:sz w:val="16"/>
      <w:szCs w:val="16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Daftar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DaftarBerkelanjutan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NomorDafta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NomorDafta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NomorDafta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TeksMakro">
    <w:name w:val="macro"/>
    <w:link w:val="TeksMakroK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Subjudul">
    <w:name w:val="Subtitle"/>
    <w:basedOn w:val="Normal"/>
    <w:next w:val="Normal"/>
    <w:link w:val="SubjudulK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KisiTabel">
    <w:name w:val="Table Grid"/>
    <w:basedOn w:val="Tabel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BayanganTipis">
    <w:name w:val="Light Shading"/>
    <w:basedOn w:val="Tabel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KisiCahaya-Aksen1">
    <w:name w:val="Light Grid Accent 1"/>
    <w:basedOn w:val="Tabel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KisiCahaya-Aksen2">
    <w:name w:val="Light Grid Accent 2"/>
    <w:basedOn w:val="Tabel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KisiCahaya-Aksen3">
    <w:name w:val="Light Grid Accent 3"/>
    <w:basedOn w:val="Tabel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KisiCahaya-Aksen4">
    <w:name w:val="Light Grid Accent 4"/>
    <w:basedOn w:val="Tabel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KisiCahaya-Aksen5">
    <w:name w:val="Light Grid Accent 5"/>
    <w:basedOn w:val="Tabel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KisiCahaya-Aksen6">
    <w:name w:val="Light Grid Accent 6"/>
    <w:basedOn w:val="Tabel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BayanganSedang1">
    <w:name w:val="Medium Shading 1"/>
    <w:basedOn w:val="Tabel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KAR">
    <w:name w:val="Header KAR"/>
    <w:basedOn w:val="FontParagrafDefault"/>
    <w:link w:val="Header"/>
    <w:uiPriority w:val="99"/>
    <w:qFormat/>
  </w:style>
  <w:style w:type="character" w:customStyle="1" w:styleId="FooterKAR">
    <w:name w:val="Footer KAR"/>
    <w:basedOn w:val="FontParagrafDefault"/>
    <w:link w:val="Footer"/>
    <w:uiPriority w:val="99"/>
    <w:qFormat/>
  </w:style>
  <w:style w:type="paragraph" w:styleId="TidakAdaSpasi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Judul1KAR">
    <w:name w:val="Judul 1 KAR"/>
    <w:basedOn w:val="FontParagrafDefault"/>
    <w:link w:val="Judul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udulKAR">
    <w:name w:val="Judul KAR"/>
    <w:basedOn w:val="FontParagrafDefault"/>
    <w:link w:val="Judul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judulKAR">
    <w:name w:val="Subjudul KAR"/>
    <w:basedOn w:val="FontParagrafDefault"/>
    <w:link w:val="Subjudul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TeksIsiKAR">
    <w:name w:val="Teks Isi KAR"/>
    <w:basedOn w:val="FontParagrafDefault"/>
    <w:link w:val="TeksIsi"/>
    <w:uiPriority w:val="99"/>
    <w:qFormat/>
  </w:style>
  <w:style w:type="character" w:customStyle="1" w:styleId="TeksIsi2KAR">
    <w:name w:val="Teks Isi 2 KAR"/>
    <w:basedOn w:val="FontParagrafDefault"/>
    <w:link w:val="TeksIsi2"/>
    <w:uiPriority w:val="99"/>
    <w:qFormat/>
  </w:style>
  <w:style w:type="character" w:customStyle="1" w:styleId="TeksIsi3KAR">
    <w:name w:val="Teks Isi 3 KAR"/>
    <w:basedOn w:val="FontParagrafDefault"/>
    <w:link w:val="TeksIsi3"/>
    <w:uiPriority w:val="99"/>
    <w:qFormat/>
    <w:rPr>
      <w:sz w:val="16"/>
      <w:szCs w:val="16"/>
    </w:rPr>
  </w:style>
  <w:style w:type="character" w:customStyle="1" w:styleId="TeksMakroKAR">
    <w:name w:val="Teks Makro KAR"/>
    <w:basedOn w:val="FontParagrafDefault"/>
    <w:link w:val="TeksMakro"/>
    <w:uiPriority w:val="99"/>
    <w:qFormat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Judul7KAR">
    <w:name w:val="Judul 7 KAR"/>
    <w:basedOn w:val="FontParagrafDefault"/>
    <w:link w:val="Judul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qFormat/>
    <w:rPr>
      <w:b/>
      <w:bCs/>
      <w:i/>
      <w:iCs/>
      <w:color w:val="4F81BD" w:themeColor="accent1"/>
    </w:rPr>
  </w:style>
  <w:style w:type="character" w:customStyle="1" w:styleId="PenekananHalus1">
    <w:name w:val="Penekanan Halus1"/>
    <w:basedOn w:val="FontParagrafDefault"/>
    <w:uiPriority w:val="19"/>
    <w:qFormat/>
    <w:rPr>
      <w:i/>
      <w:iCs/>
      <w:color w:val="7F7F7F" w:themeColor="text1" w:themeTint="80"/>
    </w:rPr>
  </w:style>
  <w:style w:type="character" w:customStyle="1" w:styleId="PenekananKeras1">
    <w:name w:val="Penekanan Keras1"/>
    <w:basedOn w:val="FontParagrafDefault"/>
    <w:uiPriority w:val="21"/>
    <w:qFormat/>
    <w:rPr>
      <w:b/>
      <w:bCs/>
      <w:i/>
      <w:iCs/>
      <w:color w:val="4F81BD" w:themeColor="accent1"/>
    </w:rPr>
  </w:style>
  <w:style w:type="character" w:customStyle="1" w:styleId="ReferensiRumit1">
    <w:name w:val="Referensi Rumit1"/>
    <w:basedOn w:val="FontParagrafDefault"/>
    <w:uiPriority w:val="31"/>
    <w:qFormat/>
    <w:rPr>
      <w:smallCaps/>
      <w:color w:val="C0504D" w:themeColor="accent2"/>
      <w:u w:val="single"/>
    </w:rPr>
  </w:style>
  <w:style w:type="character" w:customStyle="1" w:styleId="ReferensiyangSering1">
    <w:name w:val="Referensi yang Sering1"/>
    <w:basedOn w:val="FontParagrafDefaul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JudulBuku1">
    <w:name w:val="Judul Buku1"/>
    <w:basedOn w:val="FontParagrafDefault"/>
    <w:uiPriority w:val="33"/>
    <w:qFormat/>
    <w:rPr>
      <w:b/>
      <w:bCs/>
      <w:smallCaps/>
      <w:spacing w:val="5"/>
    </w:rPr>
  </w:style>
  <w:style w:type="paragraph" w:customStyle="1" w:styleId="JudulTOC1">
    <w:name w:val="Judul TOC1"/>
    <w:basedOn w:val="Judul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tegar8963@gmail.com</cp:lastModifiedBy>
  <cp:revision>3</cp:revision>
  <dcterms:created xsi:type="dcterms:W3CDTF">2025-10-09T04:42:00Z</dcterms:created>
  <dcterms:modified xsi:type="dcterms:W3CDTF">2025-10-09T04:56:00Z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B80561CF131A405B928D5432F349C290_13</vt:lpwstr>
  </property>
</Properties>
</file>