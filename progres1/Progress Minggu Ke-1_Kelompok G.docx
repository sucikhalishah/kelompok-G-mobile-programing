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E5B4E1" w14:textId="06121210" w:rsidR="002466D2" w:rsidRPr="002466D2" w:rsidRDefault="002466D2" w:rsidP="002466D2">
      <w:pPr>
        <w:jc w:val="center"/>
        <w:rPr>
          <w:b/>
          <w:sz w:val="28"/>
          <w:szCs w:val="28"/>
          <w:lang w:val="fi-FI"/>
        </w:rPr>
      </w:pPr>
      <w:r>
        <w:rPr>
          <w:b/>
          <w:sz w:val="28"/>
          <w:szCs w:val="28"/>
          <w:lang w:val="fi-FI"/>
        </w:rPr>
        <w:t>Rancangan Proyek Mini LMS Kelompok G</w:t>
      </w:r>
    </w:p>
    <w:p w14:paraId="729B8E67" w14:textId="77777777" w:rsidR="002466D2" w:rsidRDefault="002466D2">
      <w:pPr>
        <w:rPr>
          <w:b/>
          <w:lang w:val="fi-FI"/>
        </w:rPr>
      </w:pPr>
    </w:p>
    <w:p w14:paraId="60699897" w14:textId="312C9478" w:rsidR="002466D2" w:rsidRPr="002466D2" w:rsidRDefault="008D338C" w:rsidP="002466D2">
      <w:pPr>
        <w:pStyle w:val="DaftarParagraf"/>
        <w:numPr>
          <w:ilvl w:val="0"/>
          <w:numId w:val="10"/>
        </w:numPr>
        <w:rPr>
          <w:lang w:val="fi-FI"/>
        </w:rPr>
      </w:pPr>
      <w:r w:rsidRPr="002466D2">
        <w:rPr>
          <w:b/>
          <w:lang w:val="fi-FI"/>
        </w:rPr>
        <w:t>Deskripsi dan Tujuan Fitur Mini LMS</w:t>
      </w:r>
    </w:p>
    <w:p w14:paraId="12D229FE" w14:textId="72A95CAC" w:rsidR="00D8339D" w:rsidRPr="002466D2" w:rsidRDefault="008D338C" w:rsidP="002466D2">
      <w:pPr>
        <w:pStyle w:val="DaftarParagraf"/>
        <w:numPr>
          <w:ilvl w:val="0"/>
          <w:numId w:val="13"/>
        </w:numPr>
        <w:rPr>
          <w:lang w:val="fi-FI"/>
        </w:rPr>
      </w:pPr>
      <w:r w:rsidRPr="002466D2">
        <w:rPr>
          <w:b/>
          <w:lang w:val="fi-FI"/>
        </w:rPr>
        <w:t>Autentikasi &amp; Role</w:t>
      </w:r>
    </w:p>
    <w:p w14:paraId="23A19DE3" w14:textId="77777777" w:rsidR="00D8339D" w:rsidRPr="002466D2" w:rsidRDefault="008D338C" w:rsidP="002466D2">
      <w:pPr>
        <w:spacing w:line="276" w:lineRule="auto"/>
        <w:ind w:left="851"/>
        <w:jc w:val="both"/>
        <w:rPr>
          <w:lang w:val="fi-FI"/>
        </w:rPr>
      </w:pPr>
      <w:r w:rsidRPr="002466D2">
        <w:rPr>
          <w:lang w:val="fi-FI"/>
        </w:rPr>
        <w:t>Deskripsi: Fitur autentikasi memungkinkan pengguna masuk dengan akun (Email/Google) serta membedakan role Guru dan Siswa. Setiap role memiliki akses dan tampilan UI yang berbeda, misalnya guru bisa membuat materi, sedangkan siswa hanya bisa mengaksesnya. Profil pengguna menyimpan identitas seperti nama, kelas, dan foto.</w:t>
      </w:r>
    </w:p>
    <w:p w14:paraId="0A32D22D" w14:textId="77777777" w:rsidR="00D8339D" w:rsidRPr="002466D2" w:rsidRDefault="008D338C" w:rsidP="002466D2">
      <w:pPr>
        <w:spacing w:line="276" w:lineRule="auto"/>
        <w:ind w:left="851"/>
        <w:jc w:val="both"/>
        <w:rPr>
          <w:lang w:val="fi-FI"/>
        </w:rPr>
      </w:pPr>
      <w:r w:rsidRPr="002466D2">
        <w:rPr>
          <w:lang w:val="fi-FI"/>
        </w:rPr>
        <w:t>Tujuan:</w:t>
      </w:r>
    </w:p>
    <w:p w14:paraId="5AB5D17A" w14:textId="77777777" w:rsidR="00D8339D" w:rsidRPr="002466D2" w:rsidRDefault="008D338C" w:rsidP="002466D2">
      <w:pPr>
        <w:spacing w:line="276" w:lineRule="auto"/>
        <w:ind w:left="851"/>
        <w:jc w:val="both"/>
        <w:rPr>
          <w:lang w:val="fi-FI"/>
        </w:rPr>
      </w:pPr>
      <w:r w:rsidRPr="002466D2">
        <w:rPr>
          <w:lang w:val="fi-FI"/>
        </w:rPr>
        <w:t>• Menyediakan akses aman ke aplikasi.</w:t>
      </w:r>
    </w:p>
    <w:p w14:paraId="0C3219F4" w14:textId="77777777" w:rsidR="00D8339D" w:rsidRPr="002466D2" w:rsidRDefault="008D338C" w:rsidP="002466D2">
      <w:pPr>
        <w:spacing w:line="276" w:lineRule="auto"/>
        <w:ind w:left="851"/>
        <w:jc w:val="both"/>
        <w:rPr>
          <w:lang w:val="fi-FI"/>
        </w:rPr>
      </w:pPr>
      <w:r w:rsidRPr="002466D2">
        <w:rPr>
          <w:lang w:val="fi-FI"/>
        </w:rPr>
        <w:t>• Membatasi hak akses sesuai peran pengguna.</w:t>
      </w:r>
    </w:p>
    <w:p w14:paraId="753CBF1D" w14:textId="6D214220" w:rsidR="006A3F7D" w:rsidRPr="002466D2" w:rsidRDefault="008D338C" w:rsidP="002466D2">
      <w:pPr>
        <w:spacing w:line="276" w:lineRule="auto"/>
        <w:ind w:left="851"/>
        <w:jc w:val="both"/>
        <w:rPr>
          <w:lang w:val="fi-FI"/>
        </w:rPr>
      </w:pPr>
      <w:r w:rsidRPr="002466D2">
        <w:rPr>
          <w:lang w:val="fi-FI"/>
        </w:rPr>
        <w:t>• Memudahkan personalisasi pengalaman belajar.</w:t>
      </w:r>
    </w:p>
    <w:p w14:paraId="02864953" w14:textId="77777777" w:rsidR="00D8339D" w:rsidRPr="002466D2" w:rsidRDefault="008D338C" w:rsidP="002466D2">
      <w:pPr>
        <w:pStyle w:val="DaftarParagraf"/>
        <w:numPr>
          <w:ilvl w:val="0"/>
          <w:numId w:val="13"/>
        </w:numPr>
        <w:rPr>
          <w:lang w:val="fi-FI"/>
        </w:rPr>
      </w:pPr>
      <w:r w:rsidRPr="002466D2">
        <w:rPr>
          <w:b/>
          <w:lang w:val="fi-FI"/>
        </w:rPr>
        <w:t>Manajemen Materi</w:t>
      </w:r>
    </w:p>
    <w:p w14:paraId="74B7ACAC" w14:textId="77777777" w:rsidR="00D8339D" w:rsidRPr="002466D2" w:rsidRDefault="008D338C" w:rsidP="002466D2">
      <w:pPr>
        <w:spacing w:line="276" w:lineRule="auto"/>
        <w:ind w:left="851"/>
        <w:jc w:val="both"/>
        <w:rPr>
          <w:lang w:val="fi-FI"/>
        </w:rPr>
      </w:pPr>
      <w:r w:rsidRPr="002466D2">
        <w:rPr>
          <w:lang w:val="fi-FI"/>
        </w:rPr>
        <w:t>Deskripsi: Guru dapat mengunggah berbagai jenis materi pembelajaran seperti teks, file PDF, video, maupun link YouTube. Siswa dapat mengakses materi sesuai kelasnya, dengan opsi download atau save offline agar bisa dipelajari kapan saja.</w:t>
      </w:r>
    </w:p>
    <w:p w14:paraId="4568332E" w14:textId="77777777" w:rsidR="00D8339D" w:rsidRPr="002466D2" w:rsidRDefault="008D338C" w:rsidP="002466D2">
      <w:pPr>
        <w:spacing w:line="276" w:lineRule="auto"/>
        <w:ind w:left="851"/>
        <w:jc w:val="both"/>
        <w:rPr>
          <w:lang w:val="it-CH"/>
        </w:rPr>
      </w:pPr>
      <w:r w:rsidRPr="002466D2">
        <w:rPr>
          <w:lang w:val="it-CH"/>
        </w:rPr>
        <w:t>Tujuan:</w:t>
      </w:r>
    </w:p>
    <w:p w14:paraId="49803D4F" w14:textId="77777777" w:rsidR="00D8339D" w:rsidRPr="002466D2" w:rsidRDefault="008D338C" w:rsidP="002466D2">
      <w:pPr>
        <w:spacing w:line="276" w:lineRule="auto"/>
        <w:ind w:left="851"/>
        <w:jc w:val="both"/>
        <w:rPr>
          <w:lang w:val="it-CH"/>
        </w:rPr>
      </w:pPr>
      <w:r w:rsidRPr="002466D2">
        <w:rPr>
          <w:lang w:val="it-CH"/>
        </w:rPr>
        <w:t>• Mempermudah distribusi materi pembelajaran.</w:t>
      </w:r>
    </w:p>
    <w:p w14:paraId="57BCD21F" w14:textId="77777777" w:rsidR="00D8339D" w:rsidRPr="002466D2" w:rsidRDefault="008D338C" w:rsidP="002466D2">
      <w:pPr>
        <w:spacing w:line="276" w:lineRule="auto"/>
        <w:ind w:left="851"/>
        <w:jc w:val="both"/>
        <w:rPr>
          <w:lang w:val="fi-FI"/>
        </w:rPr>
      </w:pPr>
      <w:r w:rsidRPr="002466D2">
        <w:rPr>
          <w:lang w:val="fi-FI"/>
        </w:rPr>
        <w:t>• Memberikan fleksibilitas format materi.</w:t>
      </w:r>
    </w:p>
    <w:p w14:paraId="16152825" w14:textId="519C1D6A" w:rsidR="006A3F7D" w:rsidRPr="002466D2" w:rsidRDefault="008D338C" w:rsidP="002466D2">
      <w:pPr>
        <w:spacing w:line="276" w:lineRule="auto"/>
        <w:ind w:left="851"/>
        <w:jc w:val="both"/>
        <w:rPr>
          <w:lang w:val="fi-FI"/>
        </w:rPr>
      </w:pPr>
      <w:r w:rsidRPr="002466D2">
        <w:rPr>
          <w:lang w:val="fi-FI"/>
        </w:rPr>
        <w:t>• Mendukung akses belajar kapan pun, bahkan tanpa koneksi internet.</w:t>
      </w:r>
    </w:p>
    <w:p w14:paraId="0071490E" w14:textId="77777777" w:rsidR="00D8339D" w:rsidRDefault="008D338C" w:rsidP="002466D2">
      <w:pPr>
        <w:pStyle w:val="DaftarParagraf"/>
        <w:numPr>
          <w:ilvl w:val="0"/>
          <w:numId w:val="13"/>
        </w:numPr>
      </w:pPr>
      <w:proofErr w:type="spellStart"/>
      <w:r w:rsidRPr="002466D2">
        <w:rPr>
          <w:b/>
        </w:rPr>
        <w:t>Tugas</w:t>
      </w:r>
      <w:proofErr w:type="spellEnd"/>
      <w:r w:rsidRPr="002466D2">
        <w:rPr>
          <w:b/>
        </w:rPr>
        <w:t xml:space="preserve"> &amp; </w:t>
      </w:r>
      <w:proofErr w:type="spellStart"/>
      <w:r w:rsidRPr="002466D2">
        <w:rPr>
          <w:b/>
        </w:rPr>
        <w:t>Kuis</w:t>
      </w:r>
      <w:proofErr w:type="spellEnd"/>
    </w:p>
    <w:p w14:paraId="150C473A" w14:textId="77777777" w:rsidR="00D8339D" w:rsidRPr="002466D2" w:rsidRDefault="008D338C" w:rsidP="002466D2">
      <w:pPr>
        <w:spacing w:line="276" w:lineRule="auto"/>
        <w:ind w:left="993"/>
        <w:jc w:val="both"/>
        <w:rPr>
          <w:lang w:val="fi-FI"/>
        </w:rPr>
      </w:pPr>
      <w:r>
        <w:t xml:space="preserve">Deskripsi: Guru dapat membuat tugas atau kuis interaktif. </w:t>
      </w:r>
      <w:r w:rsidRPr="002466D2">
        <w:rPr>
          <w:lang w:val="fi-FI"/>
        </w:rPr>
        <w:t>Siswa bisa mengumpulkan jawaban dalam bentuk teks maupun file. Kuis dengan pilihan ganda dapat dinilai otomatis, sedangkan tugas esai dinilai manual oleh guru.</w:t>
      </w:r>
    </w:p>
    <w:p w14:paraId="13153BD5" w14:textId="77777777" w:rsidR="00D8339D" w:rsidRPr="002466D2" w:rsidRDefault="008D338C" w:rsidP="002466D2">
      <w:pPr>
        <w:spacing w:line="276" w:lineRule="auto"/>
        <w:ind w:left="993"/>
        <w:jc w:val="both"/>
        <w:rPr>
          <w:lang w:val="fi-FI"/>
        </w:rPr>
      </w:pPr>
      <w:r w:rsidRPr="002466D2">
        <w:rPr>
          <w:lang w:val="fi-FI"/>
        </w:rPr>
        <w:t>Tujuan:</w:t>
      </w:r>
    </w:p>
    <w:p w14:paraId="30A510D6" w14:textId="77777777" w:rsidR="00D8339D" w:rsidRPr="002466D2" w:rsidRDefault="008D338C" w:rsidP="002466D2">
      <w:pPr>
        <w:spacing w:line="276" w:lineRule="auto"/>
        <w:ind w:left="993"/>
        <w:jc w:val="both"/>
        <w:rPr>
          <w:lang w:val="fi-FI"/>
        </w:rPr>
      </w:pPr>
      <w:r w:rsidRPr="002466D2">
        <w:rPr>
          <w:lang w:val="fi-FI"/>
        </w:rPr>
        <w:t>• Melatih pemahaman siswa melalui evaluasi.</w:t>
      </w:r>
    </w:p>
    <w:p w14:paraId="47839F17" w14:textId="77777777" w:rsidR="00D8339D" w:rsidRDefault="008D338C" w:rsidP="002466D2">
      <w:pPr>
        <w:spacing w:line="276" w:lineRule="auto"/>
        <w:ind w:left="993"/>
        <w:jc w:val="both"/>
      </w:pPr>
      <w:r>
        <w:lastRenderedPageBreak/>
        <w:t xml:space="preserve">• </w:t>
      </w:r>
      <w:proofErr w:type="spellStart"/>
      <w:r>
        <w:t>Memberikan</w:t>
      </w:r>
      <w:proofErr w:type="spellEnd"/>
      <w:r>
        <w:t xml:space="preserve"> feedback </w:t>
      </w:r>
      <w:proofErr w:type="spellStart"/>
      <w:r>
        <w:t>langsung</w:t>
      </w:r>
      <w:proofErr w:type="spellEnd"/>
      <w:r>
        <w:t xml:space="preserve"> melalui skor.</w:t>
      </w:r>
    </w:p>
    <w:p w14:paraId="0C3386B6" w14:textId="2FF2B592" w:rsidR="002466D2" w:rsidRPr="002466D2" w:rsidRDefault="008D338C" w:rsidP="002466D2">
      <w:pPr>
        <w:spacing w:line="276" w:lineRule="auto"/>
        <w:ind w:left="993"/>
        <w:jc w:val="both"/>
        <w:rPr>
          <w:lang w:val="it-CH"/>
        </w:rPr>
      </w:pPr>
      <w:r w:rsidRPr="002466D2">
        <w:rPr>
          <w:lang w:val="it-CH"/>
        </w:rPr>
        <w:t>• Mempermudah guru dalam mengelola penilaian.</w:t>
      </w:r>
    </w:p>
    <w:p w14:paraId="4ED4C4E8" w14:textId="77777777" w:rsidR="00D8339D" w:rsidRPr="002466D2" w:rsidRDefault="008D338C" w:rsidP="002466D2">
      <w:pPr>
        <w:pStyle w:val="DaftarParagraf"/>
        <w:numPr>
          <w:ilvl w:val="0"/>
          <w:numId w:val="13"/>
        </w:numPr>
        <w:rPr>
          <w:lang w:val="it-CH"/>
        </w:rPr>
      </w:pPr>
      <w:r w:rsidRPr="002466D2">
        <w:rPr>
          <w:b/>
          <w:lang w:val="it-CH"/>
        </w:rPr>
        <w:t>Diskusi/Forum</w:t>
      </w:r>
    </w:p>
    <w:p w14:paraId="5392C6E1" w14:textId="77777777" w:rsidR="00D8339D" w:rsidRPr="002466D2" w:rsidRDefault="008D338C" w:rsidP="002466D2">
      <w:pPr>
        <w:spacing w:line="276" w:lineRule="auto"/>
        <w:ind w:left="851"/>
        <w:jc w:val="both"/>
        <w:rPr>
          <w:lang w:val="it-CH"/>
        </w:rPr>
      </w:pPr>
      <w:r w:rsidRPr="002466D2">
        <w:rPr>
          <w:lang w:val="it-CH"/>
        </w:rPr>
        <w:t>Deskripsi: Fitur forum menyediakan ruang diskusi interaktif layaknya grup chat kelas. Guru dapat membuat pengumuman, sementara siswa bisa bertanya atau memberi komentar secara real-time.</w:t>
      </w:r>
    </w:p>
    <w:p w14:paraId="40E49455" w14:textId="77777777" w:rsidR="00D8339D" w:rsidRPr="002466D2" w:rsidRDefault="008D338C" w:rsidP="002466D2">
      <w:pPr>
        <w:spacing w:line="276" w:lineRule="auto"/>
        <w:ind w:left="851"/>
        <w:jc w:val="both"/>
        <w:rPr>
          <w:lang w:val="it-CH"/>
        </w:rPr>
      </w:pPr>
      <w:r w:rsidRPr="002466D2">
        <w:rPr>
          <w:lang w:val="it-CH"/>
        </w:rPr>
        <w:t>Tujuan:</w:t>
      </w:r>
    </w:p>
    <w:p w14:paraId="1C1B5E9E" w14:textId="77777777" w:rsidR="00D8339D" w:rsidRPr="002466D2" w:rsidRDefault="008D338C" w:rsidP="002466D2">
      <w:pPr>
        <w:spacing w:line="276" w:lineRule="auto"/>
        <w:ind w:left="851"/>
        <w:jc w:val="both"/>
        <w:rPr>
          <w:lang w:val="it-CH"/>
        </w:rPr>
      </w:pPr>
      <w:r w:rsidRPr="002466D2">
        <w:rPr>
          <w:lang w:val="it-CH"/>
        </w:rPr>
        <w:t>• Membuka ruang komunikasi dua arah antara guru dan siswa.</w:t>
      </w:r>
    </w:p>
    <w:p w14:paraId="61098FCA" w14:textId="77777777" w:rsidR="00D8339D" w:rsidRPr="002466D2" w:rsidRDefault="008D338C" w:rsidP="002466D2">
      <w:pPr>
        <w:spacing w:line="276" w:lineRule="auto"/>
        <w:ind w:left="851"/>
        <w:jc w:val="both"/>
        <w:rPr>
          <w:lang w:val="it-CH"/>
        </w:rPr>
      </w:pPr>
      <w:r w:rsidRPr="002466D2">
        <w:rPr>
          <w:lang w:val="it-CH"/>
        </w:rPr>
        <w:t>• Mendukung kolaborasi belajar.</w:t>
      </w:r>
    </w:p>
    <w:p w14:paraId="46DE21A8" w14:textId="77777777" w:rsidR="00D8339D" w:rsidRPr="002466D2" w:rsidRDefault="008D338C" w:rsidP="002466D2">
      <w:pPr>
        <w:spacing w:line="276" w:lineRule="auto"/>
        <w:ind w:left="851"/>
        <w:jc w:val="both"/>
        <w:rPr>
          <w:lang w:val="it-CH"/>
        </w:rPr>
      </w:pPr>
      <w:r w:rsidRPr="002466D2">
        <w:rPr>
          <w:lang w:val="it-CH"/>
        </w:rPr>
        <w:t>• Menjadi sarana tanya jawab di luar jam pelajaran.</w:t>
      </w:r>
    </w:p>
    <w:p w14:paraId="52BE0BBD" w14:textId="77777777" w:rsidR="00D8339D" w:rsidRPr="002466D2" w:rsidRDefault="008D338C" w:rsidP="002466D2">
      <w:pPr>
        <w:pStyle w:val="DaftarParagraf"/>
        <w:numPr>
          <w:ilvl w:val="0"/>
          <w:numId w:val="13"/>
        </w:numPr>
        <w:rPr>
          <w:lang w:val="it-CH"/>
        </w:rPr>
      </w:pPr>
      <w:r w:rsidRPr="002466D2">
        <w:rPr>
          <w:b/>
          <w:lang w:val="it-CH"/>
        </w:rPr>
        <w:t>Progress &amp; Dashboard</w:t>
      </w:r>
    </w:p>
    <w:p w14:paraId="5FD5261A" w14:textId="77777777" w:rsidR="00D8339D" w:rsidRPr="002466D2" w:rsidRDefault="008D338C" w:rsidP="002466D2">
      <w:pPr>
        <w:spacing w:line="276" w:lineRule="auto"/>
        <w:ind w:left="851"/>
        <w:jc w:val="both"/>
        <w:rPr>
          <w:lang w:val="it-CH"/>
        </w:rPr>
      </w:pPr>
      <w:r w:rsidRPr="002466D2">
        <w:rPr>
          <w:lang w:val="it-CH"/>
        </w:rPr>
        <w:t>Deskripsi: Dashboard menampilkan perkembangan belajar siswa melalui progress bar per mata pelajaran, daftar materi yang sudah dipelajari, serta rekap nilai kuis dan tugas.</w:t>
      </w:r>
    </w:p>
    <w:p w14:paraId="0F23A87D" w14:textId="77777777" w:rsidR="00D8339D" w:rsidRPr="002466D2" w:rsidRDefault="008D338C" w:rsidP="002466D2">
      <w:pPr>
        <w:spacing w:line="276" w:lineRule="auto"/>
        <w:ind w:left="851"/>
        <w:jc w:val="both"/>
        <w:rPr>
          <w:lang w:val="it-CH"/>
        </w:rPr>
      </w:pPr>
      <w:r w:rsidRPr="002466D2">
        <w:rPr>
          <w:lang w:val="it-CH"/>
        </w:rPr>
        <w:t>Tujuan:</w:t>
      </w:r>
    </w:p>
    <w:p w14:paraId="66036C3E" w14:textId="77777777" w:rsidR="00D8339D" w:rsidRPr="002466D2" w:rsidRDefault="008D338C" w:rsidP="002466D2">
      <w:pPr>
        <w:spacing w:line="276" w:lineRule="auto"/>
        <w:ind w:left="851"/>
        <w:jc w:val="both"/>
        <w:rPr>
          <w:lang w:val="it-CH"/>
        </w:rPr>
      </w:pPr>
      <w:r w:rsidRPr="002466D2">
        <w:rPr>
          <w:lang w:val="it-CH"/>
        </w:rPr>
        <w:t>• Memberikan gambaran pencapaian siswa secara visual.</w:t>
      </w:r>
    </w:p>
    <w:p w14:paraId="2C5C8681" w14:textId="77777777" w:rsidR="00D8339D" w:rsidRPr="002466D2" w:rsidRDefault="008D338C" w:rsidP="002466D2">
      <w:pPr>
        <w:spacing w:line="276" w:lineRule="auto"/>
        <w:ind w:left="851"/>
        <w:jc w:val="both"/>
        <w:rPr>
          <w:lang w:val="fi-FI"/>
        </w:rPr>
      </w:pPr>
      <w:r w:rsidRPr="002466D2">
        <w:rPr>
          <w:lang w:val="fi-FI"/>
        </w:rPr>
        <w:t>• Memotivasi siswa untuk menyelesaikan materi.</w:t>
      </w:r>
    </w:p>
    <w:p w14:paraId="33148BD3" w14:textId="78364E0A" w:rsidR="006A3F7D" w:rsidRPr="002466D2" w:rsidRDefault="008D338C" w:rsidP="007068FA">
      <w:pPr>
        <w:spacing w:line="276" w:lineRule="auto"/>
        <w:ind w:left="851"/>
        <w:jc w:val="both"/>
        <w:rPr>
          <w:lang w:val="fi-FI"/>
        </w:rPr>
      </w:pPr>
      <w:r w:rsidRPr="002466D2">
        <w:rPr>
          <w:lang w:val="fi-FI"/>
        </w:rPr>
        <w:t>• Membantu guru memantau perkembangan siswa</w:t>
      </w:r>
      <w:r w:rsidR="006A3F7D" w:rsidRPr="002466D2">
        <w:rPr>
          <w:lang w:val="fi-FI"/>
        </w:rPr>
        <w:t>.</w:t>
      </w:r>
    </w:p>
    <w:p w14:paraId="196BF37F" w14:textId="5E454223" w:rsidR="00FE38FB" w:rsidRPr="007068FA" w:rsidRDefault="00FE38FB" w:rsidP="007068FA">
      <w:pPr>
        <w:pStyle w:val="DaftarParagraf"/>
        <w:numPr>
          <w:ilvl w:val="0"/>
          <w:numId w:val="13"/>
        </w:numPr>
        <w:rPr>
          <w:b/>
          <w:bCs/>
          <w:lang w:val="fi-FI"/>
        </w:rPr>
      </w:pPr>
      <w:r w:rsidRPr="007068FA">
        <w:rPr>
          <w:b/>
          <w:bCs/>
          <w:lang w:val="fi-FI"/>
        </w:rPr>
        <w:t>Struktur Halaman (UI/UX)</w:t>
      </w:r>
    </w:p>
    <w:p w14:paraId="227BDCDA" w14:textId="2207140E" w:rsidR="00FE38FB" w:rsidRPr="002466D2" w:rsidRDefault="00FE38FB" w:rsidP="007068FA">
      <w:pPr>
        <w:spacing w:line="276" w:lineRule="auto"/>
        <w:ind w:left="851"/>
        <w:rPr>
          <w:lang w:val="fi-FI"/>
        </w:rPr>
      </w:pPr>
      <w:r w:rsidRPr="002466D2">
        <w:rPr>
          <w:lang w:val="fi-FI"/>
        </w:rPr>
        <w:t>Deskripsi:</w:t>
      </w:r>
    </w:p>
    <w:p w14:paraId="04D46AAB" w14:textId="77777777" w:rsidR="00FE38FB" w:rsidRPr="002466D2" w:rsidRDefault="00FE38FB" w:rsidP="007068FA">
      <w:pPr>
        <w:spacing w:line="276" w:lineRule="auto"/>
        <w:ind w:left="851"/>
        <w:rPr>
          <w:lang w:val="fi-FI"/>
        </w:rPr>
      </w:pPr>
      <w:r w:rsidRPr="002466D2">
        <w:rPr>
          <w:lang w:val="fi-FI"/>
        </w:rPr>
        <w:t>Aplikasi dirancang dengan navigasi sederhana agar mudah digunakan oleh guru maupun siswa. Halaman utama meliputi:</w:t>
      </w:r>
    </w:p>
    <w:p w14:paraId="640CE2EF" w14:textId="15EC8F8B" w:rsidR="00FE38FB" w:rsidRPr="007068FA" w:rsidRDefault="00FE38FB" w:rsidP="007068FA">
      <w:pPr>
        <w:pStyle w:val="DaftarParagraf"/>
        <w:numPr>
          <w:ilvl w:val="0"/>
          <w:numId w:val="14"/>
        </w:numPr>
        <w:spacing w:line="276" w:lineRule="auto"/>
        <w:rPr>
          <w:lang w:val="fi-FI"/>
        </w:rPr>
      </w:pPr>
      <w:r w:rsidRPr="007068FA">
        <w:rPr>
          <w:lang w:val="fi-FI"/>
        </w:rPr>
        <w:t>Login/Register: Pilihan masuk sebagai guru atau siswa.</w:t>
      </w:r>
    </w:p>
    <w:p w14:paraId="5D6AC93B" w14:textId="05D7E69F" w:rsidR="00FE38FB" w:rsidRPr="007068FA" w:rsidRDefault="00FE38FB" w:rsidP="007068FA">
      <w:pPr>
        <w:pStyle w:val="DaftarParagraf"/>
        <w:numPr>
          <w:ilvl w:val="0"/>
          <w:numId w:val="14"/>
        </w:numPr>
        <w:spacing w:line="276" w:lineRule="auto"/>
        <w:rPr>
          <w:lang w:val="fi-FI"/>
        </w:rPr>
      </w:pPr>
      <w:r w:rsidRPr="007068FA">
        <w:rPr>
          <w:lang w:val="fi-FI"/>
        </w:rPr>
        <w:t>Dashboard: Menampilkan daftar mata pelajaran atau kelas.</w:t>
      </w:r>
    </w:p>
    <w:p w14:paraId="64B6D78A" w14:textId="561B4D2A" w:rsidR="00FE38FB" w:rsidRPr="007068FA" w:rsidRDefault="00FE38FB" w:rsidP="007068FA">
      <w:pPr>
        <w:pStyle w:val="DaftarParagraf"/>
        <w:numPr>
          <w:ilvl w:val="0"/>
          <w:numId w:val="14"/>
        </w:numPr>
        <w:spacing w:line="276" w:lineRule="auto"/>
        <w:rPr>
          <w:lang w:val="fi-FI"/>
        </w:rPr>
      </w:pPr>
      <w:r w:rsidRPr="007068FA">
        <w:rPr>
          <w:lang w:val="fi-FI"/>
        </w:rPr>
        <w:t>Halaman Materi: List materi → detail (teks, PDF, video).</w:t>
      </w:r>
    </w:p>
    <w:p w14:paraId="5577B3AE" w14:textId="27DCE0DF" w:rsidR="00FE38FB" w:rsidRPr="007068FA" w:rsidRDefault="00FE38FB" w:rsidP="007068FA">
      <w:pPr>
        <w:pStyle w:val="DaftarParagraf"/>
        <w:numPr>
          <w:ilvl w:val="0"/>
          <w:numId w:val="14"/>
        </w:numPr>
        <w:spacing w:line="276" w:lineRule="auto"/>
        <w:rPr>
          <w:lang w:val="fi-FI"/>
        </w:rPr>
      </w:pPr>
      <w:r w:rsidRPr="007068FA">
        <w:rPr>
          <w:lang w:val="fi-FI"/>
        </w:rPr>
        <w:t>Halaman Tugas/Kuis: Daftar tugas dengan status pengerjaan.</w:t>
      </w:r>
    </w:p>
    <w:p w14:paraId="6C34FF49" w14:textId="64AF8F06" w:rsidR="00FE38FB" w:rsidRPr="007068FA" w:rsidRDefault="00FE38FB" w:rsidP="007068FA">
      <w:pPr>
        <w:pStyle w:val="DaftarParagraf"/>
        <w:numPr>
          <w:ilvl w:val="0"/>
          <w:numId w:val="14"/>
        </w:numPr>
        <w:spacing w:line="276" w:lineRule="auto"/>
        <w:rPr>
          <w:lang w:val="fi-FI"/>
        </w:rPr>
      </w:pPr>
      <w:r w:rsidRPr="007068FA">
        <w:rPr>
          <w:lang w:val="fi-FI"/>
        </w:rPr>
        <w:t>Forum Diskusi: Mirip chat grup untuk interaksi dan pengumuman.</w:t>
      </w:r>
    </w:p>
    <w:p w14:paraId="578ACFAE" w14:textId="70C747F6" w:rsidR="00FE38FB" w:rsidRDefault="00FE38FB" w:rsidP="007068FA">
      <w:pPr>
        <w:pStyle w:val="DaftarParagraf"/>
        <w:numPr>
          <w:ilvl w:val="0"/>
          <w:numId w:val="14"/>
        </w:numPr>
        <w:spacing w:line="276" w:lineRule="auto"/>
      </w:pPr>
      <w:r>
        <w:t>Profile &amp; Progress: Data pengguna, progress belajar, dan pencapaian.</w:t>
      </w:r>
    </w:p>
    <w:p w14:paraId="681EF9A9" w14:textId="049920AD" w:rsidR="00FE38FB" w:rsidRDefault="00FE38FB" w:rsidP="007068FA">
      <w:pPr>
        <w:spacing w:line="276" w:lineRule="auto"/>
        <w:ind w:left="851"/>
      </w:pPr>
      <w:r>
        <w:lastRenderedPageBreak/>
        <w:t>Tujuan:</w:t>
      </w:r>
    </w:p>
    <w:p w14:paraId="075CA503" w14:textId="77777777" w:rsidR="00FE38FB" w:rsidRDefault="00FE38FB" w:rsidP="007068FA">
      <w:pPr>
        <w:spacing w:line="276" w:lineRule="auto"/>
        <w:ind w:left="851"/>
      </w:pPr>
      <w:r>
        <w:t>• Memberikan alur belajar digital yang jelas dan terstruktur.</w:t>
      </w:r>
    </w:p>
    <w:p w14:paraId="08331BB1" w14:textId="77777777" w:rsidR="00FE38FB" w:rsidRDefault="00FE38FB" w:rsidP="007068FA">
      <w:pPr>
        <w:spacing w:line="276" w:lineRule="auto"/>
        <w:ind w:left="851"/>
      </w:pPr>
      <w:r>
        <w:t>• Memudahkan navigasi pengguna sesuai peran (guru/siswa).</w:t>
      </w:r>
    </w:p>
    <w:p w14:paraId="19A7DAB6" w14:textId="3142594D" w:rsidR="00FE38FB" w:rsidRDefault="00FE38FB" w:rsidP="007068FA">
      <w:pPr>
        <w:spacing w:line="276" w:lineRule="auto"/>
        <w:ind w:left="851"/>
      </w:pPr>
      <w:r>
        <w:t xml:space="preserve">• Menyediakan pengalaman belajar yang </w:t>
      </w:r>
      <w:proofErr w:type="spellStart"/>
      <w:r>
        <w:t>interaktif</w:t>
      </w:r>
      <w:proofErr w:type="spellEnd"/>
      <w:r>
        <w:t xml:space="preserve"> dan </w:t>
      </w:r>
      <w:proofErr w:type="spellStart"/>
      <w:r>
        <w:t>efisien</w:t>
      </w:r>
      <w:proofErr w:type="spellEnd"/>
      <w:r>
        <w:t>.</w:t>
      </w:r>
    </w:p>
    <w:p w14:paraId="1FB42860" w14:textId="2DE26A03" w:rsidR="00FE38FB" w:rsidRPr="007068FA" w:rsidRDefault="00FE38FB" w:rsidP="007068FA">
      <w:pPr>
        <w:pStyle w:val="DaftarParagraf"/>
        <w:numPr>
          <w:ilvl w:val="0"/>
          <w:numId w:val="15"/>
        </w:numPr>
        <w:rPr>
          <w:b/>
          <w:bCs/>
        </w:rPr>
      </w:pPr>
      <w:proofErr w:type="spellStart"/>
      <w:r w:rsidRPr="007068FA">
        <w:rPr>
          <w:b/>
          <w:bCs/>
        </w:rPr>
        <w:t>Pengembangan</w:t>
      </w:r>
      <w:proofErr w:type="spellEnd"/>
      <w:r w:rsidRPr="007068FA">
        <w:rPr>
          <w:b/>
          <w:bCs/>
        </w:rPr>
        <w:t xml:space="preserve"> </w:t>
      </w:r>
      <w:proofErr w:type="spellStart"/>
      <w:r w:rsidRPr="007068FA">
        <w:rPr>
          <w:b/>
          <w:bCs/>
        </w:rPr>
        <w:t>Bertahap</w:t>
      </w:r>
      <w:proofErr w:type="spellEnd"/>
    </w:p>
    <w:p w14:paraId="37C06DE7" w14:textId="6209B00F" w:rsidR="00FE38FB" w:rsidRDefault="00FE38FB" w:rsidP="007068FA">
      <w:pPr>
        <w:spacing w:line="276" w:lineRule="auto"/>
        <w:ind w:left="851"/>
      </w:pPr>
      <w:proofErr w:type="spellStart"/>
      <w:r>
        <w:t>Deskripsi</w:t>
      </w:r>
      <w:proofErr w:type="spellEnd"/>
      <w:r>
        <w:t>:</w:t>
      </w:r>
    </w:p>
    <w:p w14:paraId="6C450212" w14:textId="77777777" w:rsidR="00FE38FB" w:rsidRDefault="00FE38FB" w:rsidP="007068FA">
      <w:pPr>
        <w:spacing w:line="276" w:lineRule="auto"/>
        <w:ind w:left="851"/>
      </w:pPr>
      <w:r>
        <w:t>Pengembangan Mini LMS dilakukan secara bertahap agar lebih terukur:</w:t>
      </w:r>
    </w:p>
    <w:p w14:paraId="2E6D4D7F" w14:textId="22FC5C24" w:rsidR="00FE38FB" w:rsidRDefault="00FE38FB" w:rsidP="007068FA">
      <w:pPr>
        <w:pStyle w:val="DaftarParagraf"/>
        <w:numPr>
          <w:ilvl w:val="0"/>
          <w:numId w:val="14"/>
        </w:numPr>
        <w:spacing w:line="276" w:lineRule="auto"/>
      </w:pPr>
      <w:proofErr w:type="spellStart"/>
      <w:r>
        <w:t>Tahap</w:t>
      </w:r>
      <w:proofErr w:type="spellEnd"/>
      <w:r>
        <w:t xml:space="preserve"> 1 (Basic LMS): Fitur dasar seperti login, upload materi, dan akses materi siswa.</w:t>
      </w:r>
    </w:p>
    <w:p w14:paraId="3242DCA0" w14:textId="730A22CC" w:rsidR="00FE38FB" w:rsidRDefault="00FE38FB" w:rsidP="007068FA">
      <w:pPr>
        <w:pStyle w:val="DaftarParagraf"/>
        <w:numPr>
          <w:ilvl w:val="0"/>
          <w:numId w:val="14"/>
        </w:numPr>
        <w:spacing w:line="276" w:lineRule="auto"/>
      </w:pPr>
      <w:proofErr w:type="spellStart"/>
      <w:r>
        <w:t>Tahap</w:t>
      </w:r>
      <w:proofErr w:type="spellEnd"/>
      <w:r>
        <w:t xml:space="preserve"> 2 (</w:t>
      </w:r>
      <w:proofErr w:type="spellStart"/>
      <w:r>
        <w:t>Interaktif</w:t>
      </w:r>
      <w:proofErr w:type="spellEnd"/>
      <w:r>
        <w:t xml:space="preserve">): </w:t>
      </w:r>
      <w:proofErr w:type="spellStart"/>
      <w:r>
        <w:t>Penambahan</w:t>
      </w:r>
      <w:proofErr w:type="spellEnd"/>
      <w:r>
        <w:t xml:space="preserve"> fitur tugas, kuis, serta progress belajar.</w:t>
      </w:r>
    </w:p>
    <w:p w14:paraId="649026C1" w14:textId="1FDCE780" w:rsidR="00FE38FB" w:rsidRPr="007068FA" w:rsidRDefault="00FE38FB" w:rsidP="007068FA">
      <w:pPr>
        <w:pStyle w:val="DaftarParagraf"/>
        <w:numPr>
          <w:ilvl w:val="0"/>
          <w:numId w:val="14"/>
        </w:numPr>
        <w:spacing w:line="276" w:lineRule="auto"/>
        <w:rPr>
          <w:lang w:val="fi-FI"/>
        </w:rPr>
      </w:pPr>
      <w:r w:rsidRPr="007068FA">
        <w:rPr>
          <w:lang w:val="fi-FI"/>
        </w:rPr>
        <w:t>Tahap 3 (Sosial &amp; Gamifikasi): Forum diskusi, sistem badge, dan poin motivasi.</w:t>
      </w:r>
    </w:p>
    <w:p w14:paraId="6D162CEA" w14:textId="28B4076B" w:rsidR="00FE38FB" w:rsidRPr="002466D2" w:rsidRDefault="00FE38FB" w:rsidP="007068FA">
      <w:pPr>
        <w:spacing w:line="276" w:lineRule="auto"/>
        <w:ind w:left="851"/>
        <w:rPr>
          <w:lang w:val="fi-FI"/>
        </w:rPr>
      </w:pPr>
      <w:r w:rsidRPr="002466D2">
        <w:rPr>
          <w:lang w:val="fi-FI"/>
        </w:rPr>
        <w:t>Tujuan:</w:t>
      </w:r>
    </w:p>
    <w:p w14:paraId="06C60665" w14:textId="77777777" w:rsidR="00FE38FB" w:rsidRPr="002466D2" w:rsidRDefault="00FE38FB" w:rsidP="007068FA">
      <w:pPr>
        <w:spacing w:line="276" w:lineRule="auto"/>
        <w:ind w:left="851"/>
        <w:rPr>
          <w:lang w:val="fi-FI"/>
        </w:rPr>
      </w:pPr>
      <w:r w:rsidRPr="002466D2">
        <w:rPr>
          <w:lang w:val="fi-FI"/>
        </w:rPr>
        <w:t>• Memastikan aplikasi dapat digunakan sejak tahap awal.</w:t>
      </w:r>
    </w:p>
    <w:p w14:paraId="75F00E0E" w14:textId="77777777" w:rsidR="00FE38FB" w:rsidRPr="002466D2" w:rsidRDefault="00FE38FB" w:rsidP="007068FA">
      <w:pPr>
        <w:spacing w:line="276" w:lineRule="auto"/>
        <w:ind w:left="851"/>
        <w:rPr>
          <w:lang w:val="fi-FI"/>
        </w:rPr>
      </w:pPr>
      <w:r w:rsidRPr="002466D2">
        <w:rPr>
          <w:lang w:val="fi-FI"/>
        </w:rPr>
        <w:t>• Memberikan ruang pengembangan berkelanjutan sesuai kebutuhan.</w:t>
      </w:r>
    </w:p>
    <w:p w14:paraId="2EF55534" w14:textId="68AF47A4" w:rsidR="002466D2" w:rsidRDefault="00FE38FB" w:rsidP="007068FA">
      <w:pPr>
        <w:spacing w:line="276" w:lineRule="auto"/>
        <w:ind w:left="851"/>
        <w:rPr>
          <w:lang w:val="fi-FI"/>
        </w:rPr>
      </w:pPr>
      <w:r w:rsidRPr="002466D2">
        <w:rPr>
          <w:lang w:val="fi-FI"/>
        </w:rPr>
        <w:t>• Membuat sistem lebih menarik dengan interaksi sosial dan gamifikasi.</w:t>
      </w:r>
    </w:p>
    <w:p w14:paraId="4FBE1573" w14:textId="77777777" w:rsidR="002466D2" w:rsidRDefault="002466D2" w:rsidP="002466D2">
      <w:pPr>
        <w:spacing w:line="276" w:lineRule="auto"/>
        <w:rPr>
          <w:lang w:val="fi-FI"/>
        </w:rPr>
      </w:pPr>
    </w:p>
    <w:p w14:paraId="1DFCDFE5" w14:textId="448C3931" w:rsidR="002466D2" w:rsidRPr="002466D2" w:rsidRDefault="002466D2" w:rsidP="002466D2">
      <w:pPr>
        <w:spacing w:line="276" w:lineRule="auto"/>
        <w:rPr>
          <w:b/>
          <w:bCs/>
          <w:lang w:val="fi-FI"/>
        </w:rPr>
      </w:pPr>
      <w:r>
        <w:rPr>
          <w:b/>
          <w:bCs/>
          <w:lang w:val="fi-FI"/>
        </w:rPr>
        <w:t>Timeline Pengerjaan</w:t>
      </w:r>
    </w:p>
    <w:tbl>
      <w:tblPr>
        <w:tblStyle w:val="KisiTabel"/>
        <w:tblW w:w="8897" w:type="dxa"/>
        <w:tblLook w:val="04A0" w:firstRow="1" w:lastRow="0" w:firstColumn="1" w:lastColumn="0" w:noHBand="0" w:noVBand="1"/>
      </w:tblPr>
      <w:tblGrid>
        <w:gridCol w:w="2835"/>
        <w:gridCol w:w="6062"/>
      </w:tblGrid>
      <w:tr w:rsidR="002466D2" w14:paraId="7E3EFAF3" w14:textId="77777777" w:rsidTr="002D055D">
        <w:tc>
          <w:tcPr>
            <w:tcW w:w="2835" w:type="dxa"/>
            <w:shd w:val="clear" w:color="auto" w:fill="F79646" w:themeFill="accent6"/>
          </w:tcPr>
          <w:p w14:paraId="5EA6212F" w14:textId="68D30780" w:rsidR="002466D2" w:rsidRPr="002466D2" w:rsidRDefault="002466D2">
            <w:pPr>
              <w:rPr>
                <w:b/>
                <w:bCs/>
                <w:lang w:val="fi-FI"/>
              </w:rPr>
            </w:pPr>
            <w:r>
              <w:rPr>
                <w:b/>
                <w:bCs/>
                <w:lang w:val="fi-FI"/>
              </w:rPr>
              <w:t>Week</w:t>
            </w:r>
          </w:p>
        </w:tc>
        <w:tc>
          <w:tcPr>
            <w:tcW w:w="6062" w:type="dxa"/>
            <w:shd w:val="clear" w:color="auto" w:fill="F79646" w:themeFill="accent6"/>
          </w:tcPr>
          <w:p w14:paraId="2653F732" w14:textId="43E6A38A" w:rsidR="002466D2" w:rsidRPr="002466D2" w:rsidRDefault="002466D2">
            <w:pPr>
              <w:rPr>
                <w:b/>
                <w:bCs/>
                <w:lang w:val="fi-FI"/>
              </w:rPr>
            </w:pPr>
            <w:r w:rsidRPr="002466D2">
              <w:rPr>
                <w:b/>
                <w:bCs/>
                <w:lang w:val="fi-FI"/>
              </w:rPr>
              <w:t>Jobdesk</w:t>
            </w:r>
          </w:p>
        </w:tc>
      </w:tr>
      <w:tr w:rsidR="002466D2" w:rsidRPr="007068FA" w14:paraId="29B095F5" w14:textId="77777777" w:rsidTr="002D055D">
        <w:tc>
          <w:tcPr>
            <w:tcW w:w="2835" w:type="dxa"/>
          </w:tcPr>
          <w:p w14:paraId="72D66ED4" w14:textId="2D4B40FF" w:rsidR="002466D2" w:rsidRDefault="002466D2">
            <w:pPr>
              <w:rPr>
                <w:lang w:val="fi-FI"/>
              </w:rPr>
            </w:pPr>
            <w:r>
              <w:rPr>
                <w:lang w:val="fi-FI"/>
              </w:rPr>
              <w:t>Week 1</w:t>
            </w:r>
          </w:p>
        </w:tc>
        <w:tc>
          <w:tcPr>
            <w:tcW w:w="6062" w:type="dxa"/>
          </w:tcPr>
          <w:p w14:paraId="2766B167" w14:textId="660F7C60" w:rsidR="002466D2" w:rsidRPr="007068FA" w:rsidRDefault="007068FA">
            <w:pPr>
              <w:rPr>
                <w:lang w:val="fi-FI"/>
              </w:rPr>
            </w:pPr>
            <w:r w:rsidRPr="007068FA">
              <w:rPr>
                <w:lang w:val="fi-FI"/>
              </w:rPr>
              <w:t>Menentukan judul proyek, pembagian jo</w:t>
            </w:r>
            <w:r>
              <w:rPr>
                <w:lang w:val="fi-FI"/>
              </w:rPr>
              <w:t>bdesk,</w:t>
            </w:r>
            <w:r w:rsidRPr="007068FA">
              <w:rPr>
                <w:lang w:val="fi-FI"/>
              </w:rPr>
              <w:t xml:space="preserve"> mockup design, dan timeline pengerjaan</w:t>
            </w:r>
            <w:r w:rsidR="002D055D">
              <w:rPr>
                <w:lang w:val="fi-FI"/>
              </w:rPr>
              <w:t>.</w:t>
            </w:r>
          </w:p>
        </w:tc>
      </w:tr>
      <w:tr w:rsidR="002466D2" w:rsidRPr="007068FA" w14:paraId="34B30AFA" w14:textId="77777777" w:rsidTr="002D055D">
        <w:tc>
          <w:tcPr>
            <w:tcW w:w="2835" w:type="dxa"/>
          </w:tcPr>
          <w:p w14:paraId="1C8D9922" w14:textId="2D74280B" w:rsidR="002466D2" w:rsidRDefault="002466D2">
            <w:pPr>
              <w:rPr>
                <w:lang w:val="fi-FI"/>
              </w:rPr>
            </w:pPr>
            <w:r>
              <w:rPr>
                <w:lang w:val="fi-FI"/>
              </w:rPr>
              <w:t>Week 2</w:t>
            </w:r>
          </w:p>
        </w:tc>
        <w:tc>
          <w:tcPr>
            <w:tcW w:w="6062" w:type="dxa"/>
          </w:tcPr>
          <w:p w14:paraId="7F387A26" w14:textId="0FB9CD8E" w:rsidR="002466D2" w:rsidRPr="007068FA" w:rsidRDefault="007068FA">
            <w:pPr>
              <w:rPr>
                <w:lang w:val="it-CH"/>
              </w:rPr>
            </w:pPr>
            <w:r w:rsidRPr="007068FA">
              <w:rPr>
                <w:lang w:val="it-CH"/>
              </w:rPr>
              <w:t>Implementasi autentikasi &amp; role (login/r</w:t>
            </w:r>
            <w:r>
              <w:rPr>
                <w:lang w:val="it-CH"/>
              </w:rPr>
              <w:t>egister, guru &amp; siswa)</w:t>
            </w:r>
            <w:r w:rsidR="002D055D">
              <w:rPr>
                <w:lang w:val="it-CH"/>
              </w:rPr>
              <w:t>.</w:t>
            </w:r>
          </w:p>
        </w:tc>
      </w:tr>
      <w:tr w:rsidR="002466D2" w:rsidRPr="007068FA" w14:paraId="46C59FB9" w14:textId="77777777" w:rsidTr="002D055D">
        <w:tc>
          <w:tcPr>
            <w:tcW w:w="2835" w:type="dxa"/>
          </w:tcPr>
          <w:p w14:paraId="776AA446" w14:textId="40FCD0B3" w:rsidR="002466D2" w:rsidRDefault="002466D2">
            <w:pPr>
              <w:rPr>
                <w:lang w:val="fi-FI"/>
              </w:rPr>
            </w:pPr>
            <w:r>
              <w:rPr>
                <w:lang w:val="fi-FI"/>
              </w:rPr>
              <w:t>Week 3</w:t>
            </w:r>
          </w:p>
        </w:tc>
        <w:tc>
          <w:tcPr>
            <w:tcW w:w="6062" w:type="dxa"/>
          </w:tcPr>
          <w:p w14:paraId="512D027F" w14:textId="2A5424CC" w:rsidR="002466D2" w:rsidRPr="007068FA" w:rsidRDefault="007068FA">
            <w:r w:rsidRPr="007068FA">
              <w:t xml:space="preserve">Fitur </w:t>
            </w:r>
            <w:proofErr w:type="spellStart"/>
            <w:r w:rsidRPr="007068FA">
              <w:t>manajemen</w:t>
            </w:r>
            <w:proofErr w:type="spellEnd"/>
            <w:r w:rsidRPr="007068FA">
              <w:t xml:space="preserve"> </w:t>
            </w:r>
            <w:proofErr w:type="spellStart"/>
            <w:r w:rsidRPr="007068FA">
              <w:t>materi</w:t>
            </w:r>
            <w:proofErr w:type="spellEnd"/>
            <w:r w:rsidRPr="007068FA">
              <w:t xml:space="preserve"> (upload da</w:t>
            </w:r>
            <w:r>
              <w:t xml:space="preserve">n </w:t>
            </w:r>
            <w:proofErr w:type="spellStart"/>
            <w:r>
              <w:t>akses</w:t>
            </w:r>
            <w:proofErr w:type="spellEnd"/>
            <w:r>
              <w:t xml:space="preserve"> </w:t>
            </w:r>
            <w:proofErr w:type="spellStart"/>
            <w:r>
              <w:t>materi</w:t>
            </w:r>
            <w:proofErr w:type="spellEnd"/>
            <w:r>
              <w:t>)</w:t>
            </w:r>
          </w:p>
        </w:tc>
      </w:tr>
      <w:tr w:rsidR="002466D2" w:rsidRPr="007068FA" w14:paraId="21144C40" w14:textId="77777777" w:rsidTr="002D055D">
        <w:tc>
          <w:tcPr>
            <w:tcW w:w="2835" w:type="dxa"/>
          </w:tcPr>
          <w:p w14:paraId="166A44B3" w14:textId="2A595A3A" w:rsidR="002466D2" w:rsidRDefault="002466D2">
            <w:pPr>
              <w:rPr>
                <w:lang w:val="fi-FI"/>
              </w:rPr>
            </w:pPr>
            <w:r>
              <w:rPr>
                <w:lang w:val="fi-FI"/>
              </w:rPr>
              <w:t>Week 4</w:t>
            </w:r>
          </w:p>
        </w:tc>
        <w:tc>
          <w:tcPr>
            <w:tcW w:w="6062" w:type="dxa"/>
          </w:tcPr>
          <w:p w14:paraId="05DA41A0" w14:textId="64EA688D" w:rsidR="002466D2" w:rsidRPr="007068FA" w:rsidRDefault="007068FA">
            <w:r w:rsidRPr="007068FA">
              <w:t xml:space="preserve">Fitur </w:t>
            </w:r>
            <w:proofErr w:type="spellStart"/>
            <w:r w:rsidRPr="007068FA">
              <w:t>tugas</w:t>
            </w:r>
            <w:proofErr w:type="spellEnd"/>
            <w:r w:rsidRPr="007068FA">
              <w:t xml:space="preserve"> &amp; </w:t>
            </w:r>
            <w:proofErr w:type="spellStart"/>
            <w:r w:rsidRPr="007068FA">
              <w:t>kuis</w:t>
            </w:r>
            <w:proofErr w:type="spellEnd"/>
            <w:r w:rsidRPr="007068FA">
              <w:t xml:space="preserve"> (</w:t>
            </w:r>
            <w:proofErr w:type="spellStart"/>
            <w:r w:rsidRPr="007068FA">
              <w:t>buat</w:t>
            </w:r>
            <w:proofErr w:type="spellEnd"/>
            <w:r w:rsidRPr="007068FA">
              <w:t>, s</w:t>
            </w:r>
            <w:r>
              <w:t xml:space="preserve">ubmit, dan </w:t>
            </w:r>
            <w:proofErr w:type="spellStart"/>
            <w:r>
              <w:t>penilaian</w:t>
            </w:r>
            <w:proofErr w:type="spellEnd"/>
            <w:r>
              <w:t>)</w:t>
            </w:r>
            <w:r w:rsidR="002D055D">
              <w:t>.</w:t>
            </w:r>
          </w:p>
        </w:tc>
      </w:tr>
      <w:tr w:rsidR="002466D2" w14:paraId="6DFBAEB1" w14:textId="77777777" w:rsidTr="002D055D">
        <w:tc>
          <w:tcPr>
            <w:tcW w:w="2835" w:type="dxa"/>
          </w:tcPr>
          <w:p w14:paraId="6EC9EB61" w14:textId="20483070" w:rsidR="002466D2" w:rsidRDefault="002466D2">
            <w:pPr>
              <w:rPr>
                <w:lang w:val="fi-FI"/>
              </w:rPr>
            </w:pPr>
            <w:r>
              <w:rPr>
                <w:lang w:val="fi-FI"/>
              </w:rPr>
              <w:t>Week 5</w:t>
            </w:r>
          </w:p>
        </w:tc>
        <w:tc>
          <w:tcPr>
            <w:tcW w:w="6062" w:type="dxa"/>
          </w:tcPr>
          <w:p w14:paraId="5357E511" w14:textId="75D419B0" w:rsidR="002466D2" w:rsidRDefault="007068FA">
            <w:pPr>
              <w:rPr>
                <w:lang w:val="fi-FI"/>
              </w:rPr>
            </w:pPr>
            <w:r>
              <w:rPr>
                <w:lang w:val="fi-FI"/>
              </w:rPr>
              <w:t>Forum diskusi</w:t>
            </w:r>
            <w:r w:rsidR="002D055D">
              <w:rPr>
                <w:lang w:val="fi-FI"/>
              </w:rPr>
              <w:t>.</w:t>
            </w:r>
          </w:p>
        </w:tc>
      </w:tr>
      <w:tr w:rsidR="002466D2" w14:paraId="36933893" w14:textId="77777777" w:rsidTr="002D055D">
        <w:tc>
          <w:tcPr>
            <w:tcW w:w="2835" w:type="dxa"/>
          </w:tcPr>
          <w:p w14:paraId="02413AA5" w14:textId="087057C3" w:rsidR="002466D2" w:rsidRDefault="002466D2">
            <w:pPr>
              <w:rPr>
                <w:lang w:val="fi-FI"/>
              </w:rPr>
            </w:pPr>
            <w:r>
              <w:rPr>
                <w:lang w:val="fi-FI"/>
              </w:rPr>
              <w:t>Week 6</w:t>
            </w:r>
          </w:p>
        </w:tc>
        <w:tc>
          <w:tcPr>
            <w:tcW w:w="6062" w:type="dxa"/>
          </w:tcPr>
          <w:p w14:paraId="1B736FC2" w14:textId="14BEC68F" w:rsidR="002466D2" w:rsidRDefault="002D055D">
            <w:pPr>
              <w:rPr>
                <w:lang w:val="fi-FI"/>
              </w:rPr>
            </w:pPr>
            <w:r>
              <w:rPr>
                <w:lang w:val="fi-FI"/>
              </w:rPr>
              <w:t>Dashboard &amp; progress.</w:t>
            </w:r>
          </w:p>
        </w:tc>
      </w:tr>
      <w:tr w:rsidR="002466D2" w14:paraId="248C92EF" w14:textId="77777777" w:rsidTr="002D055D">
        <w:tc>
          <w:tcPr>
            <w:tcW w:w="2835" w:type="dxa"/>
          </w:tcPr>
          <w:p w14:paraId="63337C96" w14:textId="58E22F13" w:rsidR="002466D2" w:rsidRDefault="002466D2">
            <w:pPr>
              <w:rPr>
                <w:lang w:val="fi-FI"/>
              </w:rPr>
            </w:pPr>
            <w:r>
              <w:rPr>
                <w:lang w:val="fi-FI"/>
              </w:rPr>
              <w:t>Week 7</w:t>
            </w:r>
          </w:p>
        </w:tc>
        <w:tc>
          <w:tcPr>
            <w:tcW w:w="6062" w:type="dxa"/>
          </w:tcPr>
          <w:p w14:paraId="493F82DF" w14:textId="3CC60BC8" w:rsidR="002466D2" w:rsidRDefault="002D055D">
            <w:pPr>
              <w:rPr>
                <w:lang w:val="fi-FI"/>
              </w:rPr>
            </w:pPr>
            <w:r>
              <w:rPr>
                <w:lang w:val="fi-FI"/>
              </w:rPr>
              <w:t>Finalisasi dan bug fixing.</w:t>
            </w:r>
          </w:p>
        </w:tc>
      </w:tr>
    </w:tbl>
    <w:p w14:paraId="3EB25D95" w14:textId="77777777" w:rsidR="002466D2" w:rsidRDefault="002466D2">
      <w:pPr>
        <w:rPr>
          <w:lang w:val="fi-FI"/>
        </w:rPr>
      </w:pPr>
    </w:p>
    <w:p w14:paraId="1C59BF97" w14:textId="77777777" w:rsidR="002466D2" w:rsidRPr="002466D2" w:rsidRDefault="002466D2">
      <w:pPr>
        <w:rPr>
          <w:lang w:val="fi-FI"/>
        </w:rPr>
      </w:pPr>
    </w:p>
    <w:p w14:paraId="003DF2B7" w14:textId="77777777" w:rsidR="00FE38FB" w:rsidRPr="002466D2" w:rsidRDefault="00FE38FB">
      <w:pPr>
        <w:rPr>
          <w:lang w:val="fi-FI"/>
        </w:rPr>
      </w:pPr>
    </w:p>
    <w:sectPr w:rsidR="00FE38FB" w:rsidRPr="002466D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NomorDafta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NomorDafta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PoinDaftar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PoinDaftar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NomorDafta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PoinDaftar"/>
      <w:lvlText w:val=""/>
      <w:lvlJc w:val="left"/>
      <w:pPr>
        <w:tabs>
          <w:tab w:val="num" w:pos="360"/>
        </w:tabs>
        <w:ind w:left="360" w:hanging="360"/>
      </w:pPr>
      <w:rPr>
        <w:rFonts w:ascii="Symbol" w:hAnsi="Symbol" w:hint="default"/>
      </w:rPr>
    </w:lvl>
  </w:abstractNum>
  <w:abstractNum w:abstractNumId="9" w15:restartNumberingAfterBreak="0">
    <w:nsid w:val="22D90DAF"/>
    <w:multiLevelType w:val="hybridMultilevel"/>
    <w:tmpl w:val="5BE2804E"/>
    <w:lvl w:ilvl="0" w:tplc="61E64E62">
      <w:start w:val="1"/>
      <w:numFmt w:val="bullet"/>
      <w:lvlText w:val="-"/>
      <w:lvlJc w:val="left"/>
      <w:pPr>
        <w:ind w:left="1211" w:hanging="360"/>
      </w:pPr>
      <w:rPr>
        <w:rFonts w:ascii="Times New Roman" w:eastAsiaTheme="minorEastAsia"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6104D6"/>
    <w:multiLevelType w:val="hybridMultilevel"/>
    <w:tmpl w:val="6CD251E6"/>
    <w:lvl w:ilvl="0" w:tplc="0421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FBF7890"/>
    <w:multiLevelType w:val="hybridMultilevel"/>
    <w:tmpl w:val="7B8E80E6"/>
    <w:lvl w:ilvl="0" w:tplc="C5E2FC1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2F00E4C"/>
    <w:multiLevelType w:val="hybridMultilevel"/>
    <w:tmpl w:val="A7D2AEA4"/>
    <w:lvl w:ilvl="0" w:tplc="DA7665E6">
      <w:start w:val="1"/>
      <w:numFmt w:val="bullet"/>
      <w:lvlText w:val="-"/>
      <w:lvlJc w:val="left"/>
      <w:pPr>
        <w:ind w:left="1211" w:hanging="360"/>
      </w:pPr>
      <w:rPr>
        <w:rFonts w:ascii="Times New Roman" w:eastAsiaTheme="minorEastAsia" w:hAnsi="Times New Roman" w:cs="Times New Roman"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13" w15:restartNumberingAfterBreak="0">
    <w:nsid w:val="5E647B3F"/>
    <w:multiLevelType w:val="hybridMultilevel"/>
    <w:tmpl w:val="5B7ADF56"/>
    <w:lvl w:ilvl="0" w:tplc="61E64E62">
      <w:start w:val="1"/>
      <w:numFmt w:val="bullet"/>
      <w:lvlText w:val="-"/>
      <w:lvlJc w:val="left"/>
      <w:pPr>
        <w:ind w:left="1211" w:hanging="360"/>
      </w:pPr>
      <w:rPr>
        <w:rFonts w:ascii="Times New Roman" w:eastAsiaTheme="minorEastAsia" w:hAnsi="Times New Roman" w:cs="Times New Roman" w:hint="default"/>
        <w:b/>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14" w15:restartNumberingAfterBreak="0">
    <w:nsid w:val="609D2FA2"/>
    <w:multiLevelType w:val="hybridMultilevel"/>
    <w:tmpl w:val="5BF2A710"/>
    <w:lvl w:ilvl="0" w:tplc="0421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3823831">
    <w:abstractNumId w:val="8"/>
  </w:num>
  <w:num w:numId="2" w16cid:durableId="946230303">
    <w:abstractNumId w:val="6"/>
  </w:num>
  <w:num w:numId="3" w16cid:durableId="524365977">
    <w:abstractNumId w:val="5"/>
  </w:num>
  <w:num w:numId="4" w16cid:durableId="1763254776">
    <w:abstractNumId w:val="4"/>
  </w:num>
  <w:num w:numId="5" w16cid:durableId="1266303937">
    <w:abstractNumId w:val="7"/>
  </w:num>
  <w:num w:numId="6" w16cid:durableId="1231773002">
    <w:abstractNumId w:val="3"/>
  </w:num>
  <w:num w:numId="7" w16cid:durableId="12465418">
    <w:abstractNumId w:val="2"/>
  </w:num>
  <w:num w:numId="8" w16cid:durableId="27999592">
    <w:abstractNumId w:val="1"/>
  </w:num>
  <w:num w:numId="9" w16cid:durableId="759985579">
    <w:abstractNumId w:val="0"/>
  </w:num>
  <w:num w:numId="10" w16cid:durableId="6831120">
    <w:abstractNumId w:val="11"/>
  </w:num>
  <w:num w:numId="11" w16cid:durableId="1225027819">
    <w:abstractNumId w:val="13"/>
  </w:num>
  <w:num w:numId="12" w16cid:durableId="1900630191">
    <w:abstractNumId w:val="9"/>
  </w:num>
  <w:num w:numId="13" w16cid:durableId="1156414701">
    <w:abstractNumId w:val="14"/>
  </w:num>
  <w:num w:numId="14" w16cid:durableId="683097825">
    <w:abstractNumId w:val="12"/>
  </w:num>
  <w:num w:numId="15" w16cid:durableId="2571725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43C60"/>
    <w:rsid w:val="0015074B"/>
    <w:rsid w:val="002466D2"/>
    <w:rsid w:val="0029639D"/>
    <w:rsid w:val="002D055D"/>
    <w:rsid w:val="00326F90"/>
    <w:rsid w:val="0066010B"/>
    <w:rsid w:val="006A3F7D"/>
    <w:rsid w:val="007068FA"/>
    <w:rsid w:val="008D338C"/>
    <w:rsid w:val="00AA1D8D"/>
    <w:rsid w:val="00B47730"/>
    <w:rsid w:val="00CB0664"/>
    <w:rsid w:val="00D8339D"/>
    <w:rsid w:val="00E91C68"/>
    <w:rsid w:val="00FC693F"/>
    <w:rsid w:val="00FE38F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97BBE14"/>
  <w14:defaultImageDpi w14:val="300"/>
  <w15:docId w15:val="{9238B52E-5897-4A41-99CE-327F00843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line="360" w:lineRule="auto"/>
    </w:pPr>
    <w:rPr>
      <w:rFonts w:ascii="Times New Roman" w:hAnsi="Times New Roman"/>
      <w:sz w:val="24"/>
    </w:rPr>
  </w:style>
  <w:style w:type="paragraph" w:styleId="Judul1">
    <w:name w:val="heading 1"/>
    <w:basedOn w:val="Normal"/>
    <w:next w:val="Normal"/>
    <w:link w:val="Judul1K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Judul2">
    <w:name w:val="heading 2"/>
    <w:basedOn w:val="Normal"/>
    <w:next w:val="Normal"/>
    <w:link w:val="Judul2K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Judul3">
    <w:name w:val="heading 3"/>
    <w:basedOn w:val="Normal"/>
    <w:next w:val="Normal"/>
    <w:link w:val="Judul3K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Judul4">
    <w:name w:val="heading 4"/>
    <w:basedOn w:val="Normal"/>
    <w:next w:val="Normal"/>
    <w:link w:val="Judul4K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Judul5">
    <w:name w:val="heading 5"/>
    <w:basedOn w:val="Normal"/>
    <w:next w:val="Normal"/>
    <w:link w:val="Judul5K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Judul6">
    <w:name w:val="heading 6"/>
    <w:basedOn w:val="Normal"/>
    <w:next w:val="Normal"/>
    <w:link w:val="Judul6K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Judul7">
    <w:name w:val="heading 7"/>
    <w:basedOn w:val="Normal"/>
    <w:next w:val="Normal"/>
    <w:link w:val="Judul7K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Judul8">
    <w:name w:val="heading 8"/>
    <w:basedOn w:val="Normal"/>
    <w:next w:val="Normal"/>
    <w:link w:val="Judul8K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Judul9">
    <w:name w:val="heading 9"/>
    <w:basedOn w:val="Normal"/>
    <w:next w:val="Normal"/>
    <w:link w:val="Judul9K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Header">
    <w:name w:val="header"/>
    <w:basedOn w:val="Normal"/>
    <w:link w:val="HeaderKAR"/>
    <w:uiPriority w:val="99"/>
    <w:unhideWhenUsed/>
    <w:rsid w:val="00E618BF"/>
    <w:pPr>
      <w:tabs>
        <w:tab w:val="center" w:pos="4680"/>
        <w:tab w:val="right" w:pos="9360"/>
      </w:tabs>
      <w:spacing w:after="0" w:line="240" w:lineRule="auto"/>
    </w:pPr>
  </w:style>
  <w:style w:type="character" w:customStyle="1" w:styleId="HeaderKAR">
    <w:name w:val="Header KAR"/>
    <w:basedOn w:val="FontParagrafDefault"/>
    <w:link w:val="Header"/>
    <w:uiPriority w:val="99"/>
    <w:rsid w:val="00E618BF"/>
  </w:style>
  <w:style w:type="paragraph" w:styleId="Footer">
    <w:name w:val="footer"/>
    <w:basedOn w:val="Normal"/>
    <w:link w:val="FooterKAR"/>
    <w:uiPriority w:val="99"/>
    <w:unhideWhenUsed/>
    <w:rsid w:val="00E618BF"/>
    <w:pPr>
      <w:tabs>
        <w:tab w:val="center" w:pos="4680"/>
        <w:tab w:val="right" w:pos="9360"/>
      </w:tabs>
      <w:spacing w:after="0" w:line="240" w:lineRule="auto"/>
    </w:pPr>
  </w:style>
  <w:style w:type="character" w:customStyle="1" w:styleId="FooterKAR">
    <w:name w:val="Footer KAR"/>
    <w:basedOn w:val="FontParagrafDefault"/>
    <w:link w:val="Footer"/>
    <w:uiPriority w:val="99"/>
    <w:rsid w:val="00E618BF"/>
  </w:style>
  <w:style w:type="paragraph" w:styleId="TidakAdaSpasi">
    <w:name w:val="No Spacing"/>
    <w:uiPriority w:val="1"/>
    <w:qFormat/>
    <w:rsid w:val="00FC693F"/>
    <w:pPr>
      <w:spacing w:after="0" w:line="240" w:lineRule="auto"/>
    </w:pPr>
  </w:style>
  <w:style w:type="character" w:customStyle="1" w:styleId="Judul1KAR">
    <w:name w:val="Judul 1 KAR"/>
    <w:basedOn w:val="FontParagrafDefault"/>
    <w:link w:val="Judu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Judul2KAR">
    <w:name w:val="Judul 2 KAR"/>
    <w:basedOn w:val="FontParagrafDefault"/>
    <w:link w:val="Judul2"/>
    <w:uiPriority w:val="9"/>
    <w:rsid w:val="00FC693F"/>
    <w:rPr>
      <w:rFonts w:asciiTheme="majorHAnsi" w:eastAsiaTheme="majorEastAsia" w:hAnsiTheme="majorHAnsi" w:cstheme="majorBidi"/>
      <w:b/>
      <w:bCs/>
      <w:color w:val="4F81BD" w:themeColor="accent1"/>
      <w:sz w:val="26"/>
      <w:szCs w:val="26"/>
    </w:rPr>
  </w:style>
  <w:style w:type="character" w:customStyle="1" w:styleId="Judul3KAR">
    <w:name w:val="Judul 3 KAR"/>
    <w:basedOn w:val="FontParagrafDefault"/>
    <w:link w:val="Judul3"/>
    <w:uiPriority w:val="9"/>
    <w:rsid w:val="00FC693F"/>
    <w:rPr>
      <w:rFonts w:asciiTheme="majorHAnsi" w:eastAsiaTheme="majorEastAsia" w:hAnsiTheme="majorHAnsi" w:cstheme="majorBidi"/>
      <w:b/>
      <w:bCs/>
      <w:color w:val="4F81BD" w:themeColor="accent1"/>
    </w:rPr>
  </w:style>
  <w:style w:type="paragraph" w:styleId="Judul">
    <w:name w:val="Title"/>
    <w:basedOn w:val="Normal"/>
    <w:next w:val="Normal"/>
    <w:link w:val="JudulK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JudulKAR">
    <w:name w:val="Judul KAR"/>
    <w:basedOn w:val="FontParagrafDefault"/>
    <w:link w:val="Judul"/>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judul">
    <w:name w:val="Subtitle"/>
    <w:basedOn w:val="Normal"/>
    <w:next w:val="Normal"/>
    <w:link w:val="SubjudulKAR"/>
    <w:uiPriority w:val="11"/>
    <w:qFormat/>
    <w:rsid w:val="00FC693F"/>
    <w:pPr>
      <w:numPr>
        <w:ilvl w:val="1"/>
      </w:numPr>
    </w:pPr>
    <w:rPr>
      <w:rFonts w:asciiTheme="majorHAnsi" w:eastAsiaTheme="majorEastAsia" w:hAnsiTheme="majorHAnsi" w:cstheme="majorBidi"/>
      <w:i/>
      <w:iCs/>
      <w:color w:val="4F81BD" w:themeColor="accent1"/>
      <w:spacing w:val="15"/>
      <w:szCs w:val="24"/>
    </w:rPr>
  </w:style>
  <w:style w:type="character" w:customStyle="1" w:styleId="SubjudulKAR">
    <w:name w:val="Subjudul KAR"/>
    <w:basedOn w:val="FontParagrafDefault"/>
    <w:link w:val="Subjudul"/>
    <w:uiPriority w:val="11"/>
    <w:rsid w:val="00FC693F"/>
    <w:rPr>
      <w:rFonts w:asciiTheme="majorHAnsi" w:eastAsiaTheme="majorEastAsia" w:hAnsiTheme="majorHAnsi" w:cstheme="majorBidi"/>
      <w:i/>
      <w:iCs/>
      <w:color w:val="4F81BD" w:themeColor="accent1"/>
      <w:spacing w:val="15"/>
      <w:sz w:val="24"/>
      <w:szCs w:val="24"/>
    </w:rPr>
  </w:style>
  <w:style w:type="paragraph" w:styleId="DaftarParagraf">
    <w:name w:val="List Paragraph"/>
    <w:basedOn w:val="Normal"/>
    <w:uiPriority w:val="34"/>
    <w:qFormat/>
    <w:rsid w:val="00FC693F"/>
    <w:pPr>
      <w:ind w:left="720"/>
      <w:contextualSpacing/>
    </w:pPr>
  </w:style>
  <w:style w:type="paragraph" w:styleId="TeksIsi">
    <w:name w:val="Body Text"/>
    <w:basedOn w:val="Normal"/>
    <w:link w:val="TeksIsiKAR"/>
    <w:uiPriority w:val="99"/>
    <w:unhideWhenUsed/>
    <w:rsid w:val="00AA1D8D"/>
    <w:pPr>
      <w:spacing w:after="120"/>
    </w:pPr>
  </w:style>
  <w:style w:type="character" w:customStyle="1" w:styleId="TeksIsiKAR">
    <w:name w:val="Teks Isi KAR"/>
    <w:basedOn w:val="FontParagrafDefault"/>
    <w:link w:val="TeksIsi"/>
    <w:uiPriority w:val="99"/>
    <w:rsid w:val="00AA1D8D"/>
  </w:style>
  <w:style w:type="paragraph" w:styleId="TeksIsi2">
    <w:name w:val="Body Text 2"/>
    <w:basedOn w:val="Normal"/>
    <w:link w:val="TeksIsi2KAR"/>
    <w:uiPriority w:val="99"/>
    <w:unhideWhenUsed/>
    <w:rsid w:val="00AA1D8D"/>
    <w:pPr>
      <w:spacing w:after="120" w:line="480" w:lineRule="auto"/>
    </w:pPr>
  </w:style>
  <w:style w:type="character" w:customStyle="1" w:styleId="TeksIsi2KAR">
    <w:name w:val="Teks Isi 2 KAR"/>
    <w:basedOn w:val="FontParagrafDefault"/>
    <w:link w:val="TeksIsi2"/>
    <w:uiPriority w:val="99"/>
    <w:rsid w:val="00AA1D8D"/>
  </w:style>
  <w:style w:type="paragraph" w:styleId="TeksIsi3">
    <w:name w:val="Body Text 3"/>
    <w:basedOn w:val="Normal"/>
    <w:link w:val="TeksIsi3KAR"/>
    <w:uiPriority w:val="99"/>
    <w:unhideWhenUsed/>
    <w:rsid w:val="00AA1D8D"/>
    <w:pPr>
      <w:spacing w:after="120"/>
    </w:pPr>
    <w:rPr>
      <w:sz w:val="16"/>
      <w:szCs w:val="16"/>
    </w:rPr>
  </w:style>
  <w:style w:type="character" w:customStyle="1" w:styleId="TeksIsi3KAR">
    <w:name w:val="Teks Isi 3 KAR"/>
    <w:basedOn w:val="FontParagrafDefault"/>
    <w:link w:val="TeksIsi3"/>
    <w:uiPriority w:val="99"/>
    <w:rsid w:val="00AA1D8D"/>
    <w:rPr>
      <w:sz w:val="16"/>
      <w:szCs w:val="16"/>
    </w:rPr>
  </w:style>
  <w:style w:type="paragraph" w:styleId="Daftar">
    <w:name w:val="List"/>
    <w:basedOn w:val="Normal"/>
    <w:uiPriority w:val="99"/>
    <w:unhideWhenUsed/>
    <w:rsid w:val="00AA1D8D"/>
    <w:pPr>
      <w:ind w:left="360" w:hanging="360"/>
      <w:contextualSpacing/>
    </w:pPr>
  </w:style>
  <w:style w:type="paragraph" w:styleId="Daftar2">
    <w:name w:val="List 2"/>
    <w:basedOn w:val="Normal"/>
    <w:uiPriority w:val="99"/>
    <w:unhideWhenUsed/>
    <w:rsid w:val="00326F90"/>
    <w:pPr>
      <w:ind w:left="720" w:hanging="360"/>
      <w:contextualSpacing/>
    </w:pPr>
  </w:style>
  <w:style w:type="paragraph" w:styleId="Daftar3">
    <w:name w:val="List 3"/>
    <w:basedOn w:val="Normal"/>
    <w:uiPriority w:val="99"/>
    <w:unhideWhenUsed/>
    <w:rsid w:val="00326F90"/>
    <w:pPr>
      <w:ind w:left="1080" w:hanging="360"/>
      <w:contextualSpacing/>
    </w:pPr>
  </w:style>
  <w:style w:type="paragraph" w:styleId="PoinDaftar">
    <w:name w:val="List Bullet"/>
    <w:basedOn w:val="Normal"/>
    <w:uiPriority w:val="99"/>
    <w:unhideWhenUsed/>
    <w:rsid w:val="00326F90"/>
    <w:pPr>
      <w:numPr>
        <w:numId w:val="1"/>
      </w:numPr>
      <w:contextualSpacing/>
    </w:pPr>
  </w:style>
  <w:style w:type="paragraph" w:styleId="PoinDaftar2">
    <w:name w:val="List Bullet 2"/>
    <w:basedOn w:val="Normal"/>
    <w:uiPriority w:val="99"/>
    <w:unhideWhenUsed/>
    <w:rsid w:val="00326F90"/>
    <w:pPr>
      <w:numPr>
        <w:numId w:val="2"/>
      </w:numPr>
      <w:contextualSpacing/>
    </w:pPr>
  </w:style>
  <w:style w:type="paragraph" w:styleId="PoinDaftar3">
    <w:name w:val="List Bullet 3"/>
    <w:basedOn w:val="Normal"/>
    <w:uiPriority w:val="99"/>
    <w:unhideWhenUsed/>
    <w:rsid w:val="00326F90"/>
    <w:pPr>
      <w:numPr>
        <w:numId w:val="3"/>
      </w:numPr>
      <w:contextualSpacing/>
    </w:pPr>
  </w:style>
  <w:style w:type="paragraph" w:styleId="NomorDaftar">
    <w:name w:val="List Number"/>
    <w:basedOn w:val="Normal"/>
    <w:uiPriority w:val="99"/>
    <w:unhideWhenUsed/>
    <w:rsid w:val="00326F90"/>
    <w:pPr>
      <w:numPr>
        <w:numId w:val="5"/>
      </w:numPr>
      <w:contextualSpacing/>
    </w:pPr>
  </w:style>
  <w:style w:type="paragraph" w:styleId="NomorDaftar2">
    <w:name w:val="List Number 2"/>
    <w:basedOn w:val="Normal"/>
    <w:uiPriority w:val="99"/>
    <w:unhideWhenUsed/>
    <w:rsid w:val="0029639D"/>
    <w:pPr>
      <w:numPr>
        <w:numId w:val="6"/>
      </w:numPr>
      <w:contextualSpacing/>
    </w:pPr>
  </w:style>
  <w:style w:type="paragraph" w:styleId="NomorDaftar3">
    <w:name w:val="List Number 3"/>
    <w:basedOn w:val="Normal"/>
    <w:uiPriority w:val="99"/>
    <w:unhideWhenUsed/>
    <w:rsid w:val="0029639D"/>
    <w:pPr>
      <w:numPr>
        <w:numId w:val="7"/>
      </w:numPr>
      <w:contextualSpacing/>
    </w:pPr>
  </w:style>
  <w:style w:type="paragraph" w:styleId="DaftarBerkelanjutan">
    <w:name w:val="List Continue"/>
    <w:basedOn w:val="Normal"/>
    <w:uiPriority w:val="99"/>
    <w:unhideWhenUsed/>
    <w:rsid w:val="0029639D"/>
    <w:pPr>
      <w:spacing w:after="120"/>
      <w:ind w:left="360"/>
      <w:contextualSpacing/>
    </w:pPr>
  </w:style>
  <w:style w:type="paragraph" w:styleId="DaftarBerkelanjutan2">
    <w:name w:val="List Continue 2"/>
    <w:basedOn w:val="Normal"/>
    <w:uiPriority w:val="99"/>
    <w:unhideWhenUsed/>
    <w:rsid w:val="0029639D"/>
    <w:pPr>
      <w:spacing w:after="120"/>
      <w:ind w:left="720"/>
      <w:contextualSpacing/>
    </w:pPr>
  </w:style>
  <w:style w:type="paragraph" w:styleId="DaftarBerkelanjutan3">
    <w:name w:val="List Continue 3"/>
    <w:basedOn w:val="Normal"/>
    <w:uiPriority w:val="99"/>
    <w:unhideWhenUsed/>
    <w:rsid w:val="0029639D"/>
    <w:pPr>
      <w:spacing w:after="120"/>
      <w:ind w:left="1080"/>
      <w:contextualSpacing/>
    </w:pPr>
  </w:style>
  <w:style w:type="paragraph" w:styleId="TeksMakro">
    <w:name w:val="macro"/>
    <w:link w:val="TeksMakroK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ksMakroKAR">
    <w:name w:val="Teks Makro KAR"/>
    <w:basedOn w:val="FontParagrafDefault"/>
    <w:link w:val="TeksMakro"/>
    <w:uiPriority w:val="99"/>
    <w:rsid w:val="0029639D"/>
    <w:rPr>
      <w:rFonts w:ascii="Courier" w:hAnsi="Courier"/>
      <w:sz w:val="20"/>
      <w:szCs w:val="20"/>
    </w:rPr>
  </w:style>
  <w:style w:type="paragraph" w:styleId="Kutipan">
    <w:name w:val="Quote"/>
    <w:basedOn w:val="Normal"/>
    <w:next w:val="Normal"/>
    <w:link w:val="KutipanKAR"/>
    <w:uiPriority w:val="29"/>
    <w:qFormat/>
    <w:rsid w:val="00FC693F"/>
    <w:rPr>
      <w:i/>
      <w:iCs/>
      <w:color w:val="000000" w:themeColor="text1"/>
    </w:rPr>
  </w:style>
  <w:style w:type="character" w:customStyle="1" w:styleId="KutipanKAR">
    <w:name w:val="Kutipan KAR"/>
    <w:basedOn w:val="FontParagrafDefault"/>
    <w:link w:val="Kutipan"/>
    <w:uiPriority w:val="29"/>
    <w:rsid w:val="00FC693F"/>
    <w:rPr>
      <w:i/>
      <w:iCs/>
      <w:color w:val="000000" w:themeColor="text1"/>
    </w:rPr>
  </w:style>
  <w:style w:type="character" w:customStyle="1" w:styleId="Judul4KAR">
    <w:name w:val="Judul 4 KAR"/>
    <w:basedOn w:val="FontParagrafDefault"/>
    <w:link w:val="Judul4"/>
    <w:uiPriority w:val="9"/>
    <w:semiHidden/>
    <w:rsid w:val="00FC693F"/>
    <w:rPr>
      <w:rFonts w:asciiTheme="majorHAnsi" w:eastAsiaTheme="majorEastAsia" w:hAnsiTheme="majorHAnsi" w:cstheme="majorBidi"/>
      <w:b/>
      <w:bCs/>
      <w:i/>
      <w:iCs/>
      <w:color w:val="4F81BD" w:themeColor="accent1"/>
    </w:rPr>
  </w:style>
  <w:style w:type="character" w:customStyle="1" w:styleId="Judul5KAR">
    <w:name w:val="Judul 5 KAR"/>
    <w:basedOn w:val="FontParagrafDefault"/>
    <w:link w:val="Judul5"/>
    <w:uiPriority w:val="9"/>
    <w:semiHidden/>
    <w:rsid w:val="00FC693F"/>
    <w:rPr>
      <w:rFonts w:asciiTheme="majorHAnsi" w:eastAsiaTheme="majorEastAsia" w:hAnsiTheme="majorHAnsi" w:cstheme="majorBidi"/>
      <w:color w:val="243F60" w:themeColor="accent1" w:themeShade="7F"/>
    </w:rPr>
  </w:style>
  <w:style w:type="character" w:customStyle="1" w:styleId="Judul6KAR">
    <w:name w:val="Judul 6 KAR"/>
    <w:basedOn w:val="FontParagrafDefault"/>
    <w:link w:val="Judul6"/>
    <w:uiPriority w:val="9"/>
    <w:semiHidden/>
    <w:rsid w:val="00FC693F"/>
    <w:rPr>
      <w:rFonts w:asciiTheme="majorHAnsi" w:eastAsiaTheme="majorEastAsia" w:hAnsiTheme="majorHAnsi" w:cstheme="majorBidi"/>
      <w:i/>
      <w:iCs/>
      <w:color w:val="243F60" w:themeColor="accent1" w:themeShade="7F"/>
    </w:rPr>
  </w:style>
  <w:style w:type="character" w:customStyle="1" w:styleId="Judul7KAR">
    <w:name w:val="Judul 7 KAR"/>
    <w:basedOn w:val="FontParagrafDefault"/>
    <w:link w:val="Judul7"/>
    <w:uiPriority w:val="9"/>
    <w:semiHidden/>
    <w:rsid w:val="00FC693F"/>
    <w:rPr>
      <w:rFonts w:asciiTheme="majorHAnsi" w:eastAsiaTheme="majorEastAsia" w:hAnsiTheme="majorHAnsi" w:cstheme="majorBidi"/>
      <w:i/>
      <w:iCs/>
      <w:color w:val="404040" w:themeColor="text1" w:themeTint="BF"/>
    </w:rPr>
  </w:style>
  <w:style w:type="character" w:customStyle="1" w:styleId="Judul8KAR">
    <w:name w:val="Judul 8 KAR"/>
    <w:basedOn w:val="FontParagrafDefault"/>
    <w:link w:val="Judul8"/>
    <w:uiPriority w:val="9"/>
    <w:semiHidden/>
    <w:rsid w:val="00FC693F"/>
    <w:rPr>
      <w:rFonts w:asciiTheme="majorHAnsi" w:eastAsiaTheme="majorEastAsia" w:hAnsiTheme="majorHAnsi" w:cstheme="majorBidi"/>
      <w:color w:val="4F81BD" w:themeColor="accent1"/>
      <w:sz w:val="20"/>
      <w:szCs w:val="20"/>
    </w:rPr>
  </w:style>
  <w:style w:type="character" w:customStyle="1" w:styleId="Judul9KAR">
    <w:name w:val="Judul 9 KAR"/>
    <w:basedOn w:val="FontParagrafDefault"/>
    <w:link w:val="Judul9"/>
    <w:uiPriority w:val="9"/>
    <w:semiHidden/>
    <w:rsid w:val="00FC693F"/>
    <w:rPr>
      <w:rFonts w:asciiTheme="majorHAnsi" w:eastAsiaTheme="majorEastAsia" w:hAnsiTheme="majorHAnsi" w:cstheme="majorBidi"/>
      <w:i/>
      <w:iCs/>
      <w:color w:val="404040" w:themeColor="text1" w:themeTint="BF"/>
      <w:sz w:val="20"/>
      <w:szCs w:val="20"/>
    </w:rPr>
  </w:style>
  <w:style w:type="paragraph" w:styleId="Keteranga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Kuat">
    <w:name w:val="Strong"/>
    <w:basedOn w:val="FontParagrafDefault"/>
    <w:uiPriority w:val="22"/>
    <w:qFormat/>
    <w:rsid w:val="00FC693F"/>
    <w:rPr>
      <w:b/>
      <w:bCs/>
    </w:rPr>
  </w:style>
  <w:style w:type="character" w:styleId="Penekanan">
    <w:name w:val="Emphasis"/>
    <w:basedOn w:val="FontParagrafDefault"/>
    <w:uiPriority w:val="20"/>
    <w:qFormat/>
    <w:rsid w:val="00FC693F"/>
    <w:rPr>
      <w:i/>
      <w:iCs/>
    </w:rPr>
  </w:style>
  <w:style w:type="paragraph" w:styleId="KutipanyangSering">
    <w:name w:val="Intense Quote"/>
    <w:basedOn w:val="Normal"/>
    <w:next w:val="Normal"/>
    <w:link w:val="KutipanyangSeringK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KutipanyangSeringKAR">
    <w:name w:val="Kutipan yang Sering KAR"/>
    <w:basedOn w:val="FontParagrafDefault"/>
    <w:link w:val="KutipanyangSering"/>
    <w:uiPriority w:val="30"/>
    <w:rsid w:val="00FC693F"/>
    <w:rPr>
      <w:b/>
      <w:bCs/>
      <w:i/>
      <w:iCs/>
      <w:color w:val="4F81BD" w:themeColor="accent1"/>
    </w:rPr>
  </w:style>
  <w:style w:type="character" w:styleId="PenekananHalus">
    <w:name w:val="Subtle Emphasis"/>
    <w:basedOn w:val="FontParagrafDefault"/>
    <w:uiPriority w:val="19"/>
    <w:qFormat/>
    <w:rsid w:val="00FC693F"/>
    <w:rPr>
      <w:i/>
      <w:iCs/>
      <w:color w:val="808080" w:themeColor="text1" w:themeTint="7F"/>
    </w:rPr>
  </w:style>
  <w:style w:type="character" w:styleId="PenekananKeras">
    <w:name w:val="Intense Emphasis"/>
    <w:basedOn w:val="FontParagrafDefault"/>
    <w:uiPriority w:val="21"/>
    <w:qFormat/>
    <w:rsid w:val="00FC693F"/>
    <w:rPr>
      <w:b/>
      <w:bCs/>
      <w:i/>
      <w:iCs/>
      <w:color w:val="4F81BD" w:themeColor="accent1"/>
    </w:rPr>
  </w:style>
  <w:style w:type="character" w:styleId="ReferensiRumit">
    <w:name w:val="Subtle Reference"/>
    <w:basedOn w:val="FontParagrafDefault"/>
    <w:uiPriority w:val="31"/>
    <w:qFormat/>
    <w:rsid w:val="00FC693F"/>
    <w:rPr>
      <w:smallCaps/>
      <w:color w:val="C0504D" w:themeColor="accent2"/>
      <w:u w:val="single"/>
    </w:rPr>
  </w:style>
  <w:style w:type="character" w:styleId="ReferensiyangSering">
    <w:name w:val="Intense Reference"/>
    <w:basedOn w:val="FontParagrafDefault"/>
    <w:uiPriority w:val="32"/>
    <w:qFormat/>
    <w:rsid w:val="00FC693F"/>
    <w:rPr>
      <w:b/>
      <w:bCs/>
      <w:smallCaps/>
      <w:color w:val="C0504D" w:themeColor="accent2"/>
      <w:spacing w:val="5"/>
      <w:u w:val="single"/>
    </w:rPr>
  </w:style>
  <w:style w:type="character" w:styleId="JudulBuku">
    <w:name w:val="Book Title"/>
    <w:basedOn w:val="FontParagrafDefault"/>
    <w:uiPriority w:val="33"/>
    <w:qFormat/>
    <w:rsid w:val="00FC693F"/>
    <w:rPr>
      <w:b/>
      <w:bCs/>
      <w:smallCaps/>
      <w:spacing w:val="5"/>
    </w:rPr>
  </w:style>
  <w:style w:type="paragraph" w:styleId="JudulTOC">
    <w:name w:val="TOC Heading"/>
    <w:basedOn w:val="Judul1"/>
    <w:next w:val="Normal"/>
    <w:uiPriority w:val="39"/>
    <w:semiHidden/>
    <w:unhideWhenUsed/>
    <w:qFormat/>
    <w:rsid w:val="00FC693F"/>
    <w:pPr>
      <w:outlineLvl w:val="9"/>
    </w:pPr>
  </w:style>
  <w:style w:type="table" w:styleId="KisiTabel">
    <w:name w:val="Table Grid"/>
    <w:basedOn w:val="Tabel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BayanganTipis">
    <w:name w:val="Light Shading"/>
    <w:basedOn w:val="Tabel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BayanganCahaya-Aksen1">
    <w:name w:val="Light Shading Accent 1"/>
    <w:basedOn w:val="Tabel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BayanganCahaya-Aksen2">
    <w:name w:val="Light Shading Accent 2"/>
    <w:basedOn w:val="Tabel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BayanganCahaya-Aksen3">
    <w:name w:val="Light Shading Accent 3"/>
    <w:basedOn w:val="Tabel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BayanganCahaya-Aksen4">
    <w:name w:val="Light Shading Accent 4"/>
    <w:basedOn w:val="Tabel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BayanganCahaya-Aksen5">
    <w:name w:val="Light Shading Accent 5"/>
    <w:basedOn w:val="Tabel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BayanganCahaya-Aksen6">
    <w:name w:val="Light Shading Accent 6"/>
    <w:basedOn w:val="Tabel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DaftarCahaya">
    <w:name w:val="Light List"/>
    <w:basedOn w:val="Tabel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DaftarCahaya-Aksen1">
    <w:name w:val="Light List Accent 1"/>
    <w:basedOn w:val="Tabel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DaftarCahaya-Aksen2">
    <w:name w:val="Light List Accent 2"/>
    <w:basedOn w:val="Tabel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DaftarCahaya-Aksen3">
    <w:name w:val="Light List Accent 3"/>
    <w:basedOn w:val="Tabel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DaftarCahaya-Aksen4">
    <w:name w:val="Light List Accent 4"/>
    <w:basedOn w:val="Tabel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DaftarCahaya-Aksen5">
    <w:name w:val="Light List Accent 5"/>
    <w:basedOn w:val="Tabel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DaftarCahaya-Aksen6">
    <w:name w:val="Light List Accent 6"/>
    <w:basedOn w:val="Tabel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KisiCahaya">
    <w:name w:val="Light Grid"/>
    <w:basedOn w:val="Tabel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KisiCahaya-Aksen1">
    <w:name w:val="Light Grid Accent 1"/>
    <w:basedOn w:val="Tabel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KisiCahaya-Aksen2">
    <w:name w:val="Light Grid Accent 2"/>
    <w:basedOn w:val="Tabel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KisiCahaya-Aksen3">
    <w:name w:val="Light Grid Accent 3"/>
    <w:basedOn w:val="Tabel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KisiCahaya-Aksen4">
    <w:name w:val="Light Grid Accent 4"/>
    <w:basedOn w:val="Tabel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KisiCahaya-Aksen5">
    <w:name w:val="Light Grid Accent 5"/>
    <w:basedOn w:val="Tabel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KisiCahaya-Aksen6">
    <w:name w:val="Light Grid Accent 6"/>
    <w:basedOn w:val="Tabel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BayanganSedang1">
    <w:name w:val="Medium Shading 1"/>
    <w:basedOn w:val="Tabel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BayanganSedang1-Aksen1">
    <w:name w:val="Medium Shading 1 Accent 1"/>
    <w:basedOn w:val="Tabel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BayanganSedang1-Aksen2">
    <w:name w:val="Medium Shading 1 Accent 2"/>
    <w:basedOn w:val="Tabel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BayanganSedang1-Aksen3">
    <w:name w:val="Medium Shading 1 Accent 3"/>
    <w:basedOn w:val="Tabel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BayanganSedang1-Aksen4">
    <w:name w:val="Medium Shading 1 Accent 4"/>
    <w:basedOn w:val="Tabel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BayanganSedang1-Aksen5">
    <w:name w:val="Medium Shading 1 Accent 5"/>
    <w:basedOn w:val="Tabel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BayanganSedang1-Aksen6">
    <w:name w:val="Medium Shading 1 Accent 6"/>
    <w:basedOn w:val="Tabel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BayanganSedang2">
    <w:name w:val="Medium Shading 2"/>
    <w:basedOn w:val="Tabel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BayanganSedang2-Aksen1">
    <w:name w:val="Medium Shading 2 Accent 1"/>
    <w:basedOn w:val="Tabel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BayanganSedang2-Aksen2">
    <w:name w:val="Medium Shading 2 Accent 2"/>
    <w:basedOn w:val="Tabel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BayanganSedang2-Aksen3">
    <w:name w:val="Medium Shading 2 Accent 3"/>
    <w:basedOn w:val="Tabel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BayanganSedang2-Aksen4">
    <w:name w:val="Medium Shading 2 Accent 4"/>
    <w:basedOn w:val="Tabel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BayanganSedang2-Aksen5">
    <w:name w:val="Medium Shading 2 Accent 5"/>
    <w:basedOn w:val="Tabel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BayanganSedang2-Aksen6">
    <w:name w:val="Medium Shading 2 Accent 6"/>
    <w:basedOn w:val="Tabel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DaftarSedang1">
    <w:name w:val="Medium List 1"/>
    <w:basedOn w:val="Tabel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DaftarSedang1-Aksen1">
    <w:name w:val="Medium List 1 Accent 1"/>
    <w:basedOn w:val="Tabel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DaftarSedang1-Aksen2">
    <w:name w:val="Medium List 1 Accent 2"/>
    <w:basedOn w:val="Tabel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DaftarSedang1-Aksen3">
    <w:name w:val="Medium List 1 Accent 3"/>
    <w:basedOn w:val="Tabel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DaftarSedang1-Aksen4">
    <w:name w:val="Medium List 1 Accent 4"/>
    <w:basedOn w:val="Tabel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DaftarSedang1-Aksen5">
    <w:name w:val="Medium List 1 Accent 5"/>
    <w:basedOn w:val="Tabel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DaftarSedang1-Aksen6">
    <w:name w:val="Medium List 1 Accent 6"/>
    <w:basedOn w:val="Tabel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DaftarSedang2">
    <w:name w:val="Medium List 2"/>
    <w:basedOn w:val="Tabel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DaftarSedang2-Aksen1">
    <w:name w:val="Medium List 2 Accent 1"/>
    <w:basedOn w:val="Tabel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DaftarSedang2-Aksen2">
    <w:name w:val="Medium List 2 Accent 2"/>
    <w:basedOn w:val="Tabel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DaftarSedang2-Aksen3">
    <w:name w:val="Medium List 2 Accent 3"/>
    <w:basedOn w:val="Tabel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DaftarSedang2-Aksen4">
    <w:name w:val="Medium List 2 Accent 4"/>
    <w:basedOn w:val="Tabel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DaftarSedang2-Aksen5">
    <w:name w:val="Medium List 2 Accent 5"/>
    <w:basedOn w:val="Tabel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DaftarSedang2-Aksen6">
    <w:name w:val="Medium List 2 Accent 6"/>
    <w:basedOn w:val="Tabel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KisiSedang1">
    <w:name w:val="Medium Grid 1"/>
    <w:basedOn w:val="Tabel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isiSedang1-Aksen1">
    <w:name w:val="Medium Grid 1 Accent 1"/>
    <w:basedOn w:val="Tabel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isiSedang1-Aksen2">
    <w:name w:val="Medium Grid 1 Accent 2"/>
    <w:basedOn w:val="Tabel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isiSedang1-Aksen3">
    <w:name w:val="Medium Grid 1 Accent 3"/>
    <w:basedOn w:val="Tabel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isiSedang1-Aksen4">
    <w:name w:val="Medium Grid 1 Accent 4"/>
    <w:basedOn w:val="Tabel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isiSedang1-Aksen5">
    <w:name w:val="Medium Grid 1 Accent 5"/>
    <w:basedOn w:val="Tabel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isiSedang1-Aksen6">
    <w:name w:val="Medium Grid 1 Accent 6"/>
    <w:basedOn w:val="Tabel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isiSedang2">
    <w:name w:val="Medium Grid 2"/>
    <w:basedOn w:val="Tabel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KisiSedang2-Aksen1">
    <w:name w:val="Medium Grid 2 Accent 1"/>
    <w:basedOn w:val="Tabel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KisiSedang2-Aksen2">
    <w:name w:val="Medium Grid 2 Accent 2"/>
    <w:basedOn w:val="Tabel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KisiSedang2-Aksen3">
    <w:name w:val="Medium Grid 2 Accent 3"/>
    <w:basedOn w:val="Tabel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KisiSedang2-Aksen4">
    <w:name w:val="Medium Grid 2 Accent 4"/>
    <w:basedOn w:val="Tabel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KisiSedang2-Aksen5">
    <w:name w:val="Medium Grid 2 Accent 5"/>
    <w:basedOn w:val="Tabel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KisiSedang2-Aksen6">
    <w:name w:val="Medium Grid 2 Accent 6"/>
    <w:basedOn w:val="Tabel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KisiSedang3">
    <w:name w:val="Medium Grid 3"/>
    <w:basedOn w:val="Tabel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KisiSedang3-Aksen1">
    <w:name w:val="Medium Grid 3 Accent 1"/>
    <w:basedOn w:val="Tabel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KisiSedang3-Aksen2">
    <w:name w:val="Medium Grid 3 Accent 2"/>
    <w:basedOn w:val="Tabel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KisiSedang3-Aksen3">
    <w:name w:val="Medium Grid 3 Accent 3"/>
    <w:basedOn w:val="Tabel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KisiSedang3-Aksen4">
    <w:name w:val="Medium Grid 3 Accent 4"/>
    <w:basedOn w:val="Tabel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KisiSedang3-Aksen5">
    <w:name w:val="Medium Grid 3 Accent 5"/>
    <w:basedOn w:val="Tabel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KisiSedang3-Aksen6">
    <w:name w:val="Medium Grid 3 Accent 6"/>
    <w:basedOn w:val="Tabel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ftarGelap">
    <w:name w:val="Dark List"/>
    <w:basedOn w:val="Tabel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ftarGelap-Aksen1">
    <w:name w:val="Dark List Accent 1"/>
    <w:basedOn w:val="Tabel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ftarGelap-Aksen2">
    <w:name w:val="Dark List Accent 2"/>
    <w:basedOn w:val="Tabel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ftarGelap-Aksen3">
    <w:name w:val="Dark List Accent 3"/>
    <w:basedOn w:val="Tabel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ftarGelap-Aksen4">
    <w:name w:val="Dark List Accent 4"/>
    <w:basedOn w:val="Tabel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ftarGelap-Aksen5">
    <w:name w:val="Dark List Accent 5"/>
    <w:basedOn w:val="Tabel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ftarGelap-Aksen6">
    <w:name w:val="Dark List Accent 6"/>
    <w:basedOn w:val="Tabel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BayanganBerwarna">
    <w:name w:val="Colorful Shading"/>
    <w:basedOn w:val="Tabel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BayanganBerwarna-Aksen1">
    <w:name w:val="Colorful Shading Accent 1"/>
    <w:basedOn w:val="Tabel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BayanganBerwarna-Aksen2">
    <w:name w:val="Colorful Shading Accent 2"/>
    <w:basedOn w:val="Tabel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BayanganBerwarna-Aksen3">
    <w:name w:val="Colorful Shading Accent 3"/>
    <w:basedOn w:val="Tabel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BayanganBerwarna-Aksen4">
    <w:name w:val="Colorful Shading Accent 4"/>
    <w:basedOn w:val="Tabel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BayanganBerwarna-Aksen5">
    <w:name w:val="Colorful Shading Accent 5"/>
    <w:basedOn w:val="Tabel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BayanganBerwarna-Aksen6">
    <w:name w:val="Colorful Shading Accent 6"/>
    <w:basedOn w:val="Tabel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DaftarBerwarna">
    <w:name w:val="Colorful List"/>
    <w:basedOn w:val="Tabel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DaftarBerwarna-Aksen1">
    <w:name w:val="Colorful List Accent 1"/>
    <w:basedOn w:val="Tabel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DaftarBerwarna-Aksen2">
    <w:name w:val="Colorful List Accent 2"/>
    <w:basedOn w:val="Tabel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DaftarBerwarna-Aksen3">
    <w:name w:val="Colorful List Accent 3"/>
    <w:basedOn w:val="Tabel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DaftarBerwarna-Aksen4">
    <w:name w:val="Colorful List Accent 4"/>
    <w:basedOn w:val="Tabel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DaftarBerwarna-Aksen5">
    <w:name w:val="Colorful List Accent 5"/>
    <w:basedOn w:val="Tabel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DaftarBerwarna-Aksen6">
    <w:name w:val="Colorful List Accent 6"/>
    <w:basedOn w:val="Tabel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isiBerwarna">
    <w:name w:val="Colorful Grid"/>
    <w:basedOn w:val="Tabel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isiBerwarna-Aksen1">
    <w:name w:val="Colorful Grid Accent 1"/>
    <w:basedOn w:val="Tabel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isiBerwarna-Aksen2">
    <w:name w:val="Colorful Grid Accent 2"/>
    <w:basedOn w:val="Tabel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isiBerwarna-Aksen3">
    <w:name w:val="Colorful Grid Accent 3"/>
    <w:basedOn w:val="Tabel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isiBerwarna-Aksen4">
    <w:name w:val="Colorful Grid Accent 4"/>
    <w:basedOn w:val="Tabel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isiBerwarna-Aksen5">
    <w:name w:val="Colorful Grid Accent 5"/>
    <w:basedOn w:val="Tabel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isiBerwarna-Aksen6">
    <w:name w:val="Colorful Grid Accent 6"/>
    <w:basedOn w:val="Tabel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4</Pages>
  <Words>551</Words>
  <Characters>3141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3685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tegar8963@gmail.com</cp:lastModifiedBy>
  <cp:revision>3</cp:revision>
  <dcterms:created xsi:type="dcterms:W3CDTF">2025-08-31T14:43:00Z</dcterms:created>
  <dcterms:modified xsi:type="dcterms:W3CDTF">2025-09-01T02:26:00Z</dcterms:modified>
  <cp:category/>
</cp:coreProperties>
</file>